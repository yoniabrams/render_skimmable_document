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Readbale format of /content/top_attractions.csv</w:t>
      </w:r>
    </w:p>
    <w:p>
      <w:pPr>
        <w:pStyle w:val="Heading1"/>
      </w:pPr>
      <w:r>
        <w:t>attraction #0</w:t>
      </w:r>
    </w:p>
    <w:p>
      <w:pPr>
        <w:pStyle w:val="ListBullet"/>
      </w:pPr>
      <w:r>
        <w:rPr>
          <w:b/>
        </w:rPr>
        <w:t xml:space="preserve">City: </w:t>
      </w:r>
      <w:r>
        <w:t>Paris</w:t>
      </w:r>
    </w:p>
    <w:p>
      <w:pPr>
        <w:pStyle w:val="ListBullet"/>
      </w:pPr>
      <w:r>
        <w:rPr>
          <w:b/>
        </w:rPr>
        <w:t xml:space="preserve">Name: </w:t>
      </w:r>
      <w:r>
        <w:t>Musée de l’Orangerie</w:t>
      </w:r>
    </w:p>
    <w:p>
      <w:pPr>
        <w:pStyle w:val="ListBullet"/>
      </w:pPr>
      <w:r>
        <w:rPr>
          <w:b/>
        </w:rPr>
        <w:t xml:space="preserve">Tripadvisor Rate: </w:t>
      </w:r>
      <w:r>
        <w:t>7</w:t>
      </w:r>
    </w:p>
    <w:p>
      <w:pPr>
        <w:pStyle w:val="ListBullet"/>
      </w:pPr>
      <w:r>
        <w:rPr>
          <w:b/>
        </w:rPr>
        <w:t xml:space="preserve">Popular Mentions: </w:t>
      </w:r>
      <w:r>
        <w:t>['water lilies', "musee de l'orangerie", 'small museum', "monet's waterlilies", 'love monet', 'two oval rooms', 'monet fan', 'claude monet', 'the lower level', 'natural light', 'tuileries gardens', 'museum pass', 'impressionist art', 'lovely museum', 'favorite museum in paris', 'on display', 'audio guide', 'modigliani', 'canvases', 'gallery', 'orangery', 'panels', 'series', 'benches', 'admission', 'beauty', 'line', 'queue', 'century']</w:t>
      </w:r>
    </w:p>
    <w:p>
      <w:pPr>
        <w:pStyle w:val="ListBullet"/>
      </w:pPr>
      <w:r>
        <w:rPr>
          <w:b/>
        </w:rPr>
        <w:t xml:space="preserve">Score: </w:t>
      </w:r>
      <w:r>
        <w:t>4.5</w:t>
      </w:r>
    </w:p>
    <w:p>
      <w:pPr>
        <w:pStyle w:val="ListBullet"/>
      </w:pPr>
      <w:r>
        <w:rPr>
          <w:b/>
        </w:rPr>
        <w:t xml:space="preserve">Reviewers#: </w:t>
      </w:r>
      <w:r>
        <w:t>17434</w:t>
      </w:r>
    </w:p>
    <w:p>
      <w:pPr>
        <w:pStyle w:val="ListBullet"/>
      </w:pPr>
      <w:r>
        <w:rPr>
          <w:b/>
        </w:rPr>
        <w:t xml:space="preserve">Excellent: </w:t>
      </w:r>
      <w:r>
        <w:t>12423</w:t>
      </w:r>
    </w:p>
    <w:p>
      <w:pPr>
        <w:pStyle w:val="ListBullet"/>
      </w:pPr>
      <w:r>
        <w:rPr>
          <w:b/>
        </w:rPr>
        <w:t xml:space="preserve">Very good: </w:t>
      </w:r>
      <w:r>
        <w:t>3809</w:t>
      </w:r>
    </w:p>
    <w:p>
      <w:pPr>
        <w:pStyle w:val="ListBullet"/>
      </w:pPr>
      <w:r>
        <w:rPr>
          <w:b/>
        </w:rPr>
        <w:t xml:space="preserve">Average: </w:t>
      </w:r>
      <w:r>
        <w:t>948</w:t>
      </w:r>
    </w:p>
    <w:p>
      <w:pPr>
        <w:pStyle w:val="ListBullet"/>
      </w:pPr>
      <w:r>
        <w:rPr>
          <w:b/>
        </w:rPr>
        <w:t xml:space="preserve">Poor: </w:t>
      </w:r>
      <w:r>
        <w:t>168</w:t>
      </w:r>
    </w:p>
    <w:p>
      <w:pPr>
        <w:pStyle w:val="ListBullet"/>
      </w:pPr>
      <w:r>
        <w:rPr>
          <w:b/>
        </w:rPr>
        <w:t xml:space="preserve">Terrible: </w:t>
      </w:r>
      <w:r>
        <w:t>91</w:t>
      </w:r>
    </w:p>
    <w:p>
      <w:pPr>
        <w:pStyle w:val="ListBullet"/>
      </w:pPr>
      <w:r>
        <w:rPr>
          <w:b/>
        </w:rPr>
        <w:t xml:space="preserve">Exellent_ratio: </w:t>
      </w:r>
      <w:r>
        <w:t>0.7125731329585867</w:t>
      </w:r>
    </w:p>
    <w:p>
      <w:pPr>
        <w:pStyle w:val="ListBullet"/>
      </w:pPr>
      <w:r>
        <w:rPr>
          <w:b/>
        </w:rPr>
        <w:t xml:space="preserve">VG_ratio: </w:t>
      </w:r>
      <w:r>
        <w:t>0.2184811288287254</w:t>
      </w:r>
    </w:p>
    <w:p>
      <w:pPr>
        <w:pStyle w:val="ListBullet"/>
      </w:pPr>
      <w:r>
        <w:rPr>
          <w:b/>
        </w:rPr>
        <w:t xml:space="preserve">Average_ratio: </w:t>
      </w:r>
      <w:r>
        <w:t>0.0543765056785591</w:t>
      </w:r>
    </w:p>
    <w:p>
      <w:pPr>
        <w:pStyle w:val="ListBullet"/>
      </w:pPr>
      <w:r>
        <w:rPr>
          <w:b/>
        </w:rPr>
        <w:t xml:space="preserve">Poor_ratio: </w:t>
      </w:r>
      <w:r>
        <w:t>0.0096363427784788</w:t>
      </w:r>
    </w:p>
    <w:p>
      <w:pPr>
        <w:pStyle w:val="ListBullet"/>
      </w:pPr>
      <w:r>
        <w:rPr>
          <w:b/>
        </w:rPr>
        <w:t xml:space="preserve">Terrible_ratio: </w:t>
      </w:r>
      <w:r>
        <w:t>0.005219685671676</w:t>
      </w:r>
    </w:p>
    <w:p/>
    <w:p>
      <w:pPr>
        <w:pStyle w:val="Heading1"/>
      </w:pPr>
      <w:r>
        <w:t>attraction #1</w:t>
      </w:r>
    </w:p>
    <w:p>
      <w:pPr>
        <w:pStyle w:val="ListBullet"/>
      </w:pPr>
      <w:r>
        <w:rPr>
          <w:b/>
        </w:rPr>
        <w:t xml:space="preserve">City: </w:t>
      </w:r>
      <w:r>
        <w:t>Paris</w:t>
      </w:r>
    </w:p>
    <w:p>
      <w:pPr>
        <w:pStyle w:val="ListBullet"/>
      </w:pPr>
      <w:r>
        <w:rPr>
          <w:b/>
        </w:rPr>
        <w:t xml:space="preserve">Name: </w:t>
      </w:r>
      <w:r>
        <w:t>Arc de Triomphe</w:t>
      </w:r>
    </w:p>
    <w:p>
      <w:pPr>
        <w:pStyle w:val="ListBullet"/>
      </w:pPr>
      <w:r>
        <w:rPr>
          <w:b/>
        </w:rPr>
        <w:t xml:space="preserve">Tripadvisor Rate: </w:t>
      </w:r>
      <w:r>
        <w:t>11</w:t>
      </w:r>
    </w:p>
    <w:p>
      <w:pPr>
        <w:pStyle w:val="ListBullet"/>
      </w:pPr>
      <w:r>
        <w:rPr>
          <w:b/>
        </w:rPr>
        <w:t xml:space="preserve">Popular Mentions: </w:t>
      </w:r>
      <w:r>
        <w:t>['unknown soldier', 'eternal flame', 'underground tunnel', 'traffic circle', 'eiffel tower', 'beautiful monument', 'spiral staircase', 'worth the climb', 'museum pass', 'visiting paris', 'roundabout', 'elysee', 'underpass', 'tomb', 'cars', 'landmark', 'structure', 'elevator', 'triumph', 'napoleon', 'queue', 'line', 'metro', 'france', 'euros', 'security']</w:t>
      </w:r>
    </w:p>
    <w:p>
      <w:pPr>
        <w:pStyle w:val="ListBullet"/>
      </w:pPr>
      <w:r>
        <w:rPr>
          <w:b/>
        </w:rPr>
        <w:t xml:space="preserve">Score: </w:t>
      </w:r>
      <w:r>
        <w:t>4.5</w:t>
      </w:r>
    </w:p>
    <w:p>
      <w:pPr>
        <w:pStyle w:val="ListBullet"/>
      </w:pPr>
      <w:r>
        <w:rPr>
          <w:b/>
        </w:rPr>
        <w:t xml:space="preserve">Reviewers#: </w:t>
      </w:r>
      <w:r>
        <w:t>45774</w:t>
      </w:r>
    </w:p>
    <w:p>
      <w:pPr>
        <w:pStyle w:val="ListBullet"/>
      </w:pPr>
      <w:r>
        <w:rPr>
          <w:b/>
        </w:rPr>
        <w:t xml:space="preserve">Excellent: </w:t>
      </w:r>
      <w:r>
        <w:t>27695</w:t>
      </w:r>
    </w:p>
    <w:p>
      <w:pPr>
        <w:pStyle w:val="ListBullet"/>
      </w:pPr>
      <w:r>
        <w:rPr>
          <w:b/>
        </w:rPr>
        <w:t xml:space="preserve">Very good: </w:t>
      </w:r>
      <w:r>
        <w:t>14053</w:t>
      </w:r>
    </w:p>
    <w:p>
      <w:pPr>
        <w:pStyle w:val="ListBullet"/>
      </w:pPr>
      <w:r>
        <w:rPr>
          <w:b/>
        </w:rPr>
        <w:t xml:space="preserve">Average: </w:t>
      </w:r>
      <w:r>
        <w:t>3499</w:t>
      </w:r>
    </w:p>
    <w:p>
      <w:pPr>
        <w:pStyle w:val="ListBullet"/>
      </w:pPr>
      <w:r>
        <w:rPr>
          <w:b/>
        </w:rPr>
        <w:t xml:space="preserve">Poor: </w:t>
      </w:r>
      <w:r>
        <w:t>350</w:t>
      </w:r>
    </w:p>
    <w:p>
      <w:pPr>
        <w:pStyle w:val="ListBullet"/>
      </w:pPr>
      <w:r>
        <w:rPr>
          <w:b/>
        </w:rPr>
        <w:t xml:space="preserve">Terrible: </w:t>
      </w:r>
      <w:r>
        <w:t>182</w:t>
      </w:r>
    </w:p>
    <w:p>
      <w:pPr>
        <w:pStyle w:val="ListBullet"/>
      </w:pPr>
      <w:r>
        <w:rPr>
          <w:b/>
        </w:rPr>
        <w:t xml:space="preserve">Exellent_ratio: </w:t>
      </w:r>
      <w:r>
        <w:t>0.6050377943810897</w:t>
      </w:r>
    </w:p>
    <w:p>
      <w:pPr>
        <w:pStyle w:val="ListBullet"/>
      </w:pPr>
      <w:r>
        <w:rPr>
          <w:b/>
        </w:rPr>
        <w:t xml:space="preserve">VG_ratio: </w:t>
      </w:r>
      <w:r>
        <w:t>0.307008345348888</w:t>
      </w:r>
    </w:p>
    <w:p>
      <w:pPr>
        <w:pStyle w:val="ListBullet"/>
      </w:pPr>
      <w:r>
        <w:rPr>
          <w:b/>
        </w:rPr>
        <w:t xml:space="preserve">Average_ratio: </w:t>
      </w:r>
      <w:r>
        <w:t>0.0764407742386507</w:t>
      </w:r>
    </w:p>
    <w:p>
      <w:pPr>
        <w:pStyle w:val="ListBullet"/>
      </w:pPr>
      <w:r>
        <w:rPr>
          <w:b/>
        </w:rPr>
        <w:t xml:space="preserve">Poor_ratio: </w:t>
      </w:r>
      <w:r>
        <w:t>0.0076462620701708</w:t>
      </w:r>
    </w:p>
    <w:p>
      <w:pPr>
        <w:pStyle w:val="ListBullet"/>
      </w:pPr>
      <w:r>
        <w:rPr>
          <w:b/>
        </w:rPr>
        <w:t xml:space="preserve">Terrible_ratio: </w:t>
      </w:r>
      <w:r>
        <w:t>0.0039760562764888</w:t>
      </w:r>
    </w:p>
    <w:p/>
    <w:p>
      <w:pPr>
        <w:pStyle w:val="Heading1"/>
      </w:pPr>
      <w:r>
        <w:t>attraction #2</w:t>
      </w:r>
    </w:p>
    <w:p>
      <w:pPr>
        <w:pStyle w:val="ListBullet"/>
      </w:pPr>
      <w:r>
        <w:rPr>
          <w:b/>
        </w:rPr>
        <w:t xml:space="preserve">City: </w:t>
      </w:r>
      <w:r>
        <w:t>Paris</w:t>
      </w:r>
    </w:p>
    <w:p>
      <w:pPr>
        <w:pStyle w:val="ListBullet"/>
      </w:pPr>
      <w:r>
        <w:rPr>
          <w:b/>
        </w:rPr>
        <w:t xml:space="preserve">Name: </w:t>
      </w:r>
      <w:r>
        <w:t>Basilique du Sacre-Coeur de Montmartre</w:t>
      </w:r>
    </w:p>
    <w:p>
      <w:pPr>
        <w:pStyle w:val="ListBullet"/>
      </w:pPr>
      <w:r>
        <w:rPr>
          <w:b/>
        </w:rPr>
        <w:t xml:space="preserve">Tripadvisor Rate: </w:t>
      </w:r>
      <w:r>
        <w:t>9</w:t>
      </w:r>
    </w:p>
    <w:p>
      <w:pPr>
        <w:pStyle w:val="ListBullet"/>
      </w:pPr>
      <w:r>
        <w:rPr>
          <w:b/>
        </w:rPr>
        <w:t xml:space="preserve">Popular Mentions: </w:t>
      </w:r>
      <w:r>
        <w:t>['beautiful church', 'highest point in paris', 'cable car', 'sacred heart', 'metro ticket', 'worth the climb', 'great view of paris', 'worth the effort', 'pick pockets', 'walk up', 'worth the trip', 'eiffel tower', 'moulin rouge', 'basilica', 'funicular', 'montmartre', 'stairs', 'nuns', 'artists', 'tourists', 'pickpockets', 'mass', 'prayer', 'hawkers', 'worship', 'architecture', 'neighborhood', 'souvenirs', 'euros', 'lift']</w:t>
      </w:r>
    </w:p>
    <w:p>
      <w:pPr>
        <w:pStyle w:val="ListBullet"/>
      </w:pPr>
      <w:r>
        <w:rPr>
          <w:b/>
        </w:rPr>
        <w:t xml:space="preserve">Score: </w:t>
      </w:r>
      <w:r>
        <w:t>4.5</w:t>
      </w:r>
    </w:p>
    <w:p>
      <w:pPr>
        <w:pStyle w:val="ListBullet"/>
      </w:pPr>
      <w:r>
        <w:rPr>
          <w:b/>
        </w:rPr>
        <w:t xml:space="preserve">Reviewers#: </w:t>
      </w:r>
      <w:r>
        <w:t>39201</w:t>
      </w:r>
    </w:p>
    <w:p>
      <w:pPr>
        <w:pStyle w:val="ListBullet"/>
      </w:pPr>
      <w:r>
        <w:rPr>
          <w:b/>
        </w:rPr>
        <w:t xml:space="preserve">Excellent: </w:t>
      </w:r>
      <w:r>
        <w:t>25528</w:t>
      </w:r>
    </w:p>
    <w:p>
      <w:pPr>
        <w:pStyle w:val="ListBullet"/>
      </w:pPr>
      <w:r>
        <w:rPr>
          <w:b/>
        </w:rPr>
        <w:t xml:space="preserve">Very good: </w:t>
      </w:r>
      <w:r>
        <w:t>10417</w:t>
      </w:r>
    </w:p>
    <w:p>
      <w:pPr>
        <w:pStyle w:val="ListBullet"/>
      </w:pPr>
      <w:r>
        <w:rPr>
          <w:b/>
        </w:rPr>
        <w:t xml:space="preserve">Average: </w:t>
      </w:r>
      <w:r>
        <w:t>2295</w:t>
      </w:r>
    </w:p>
    <w:p>
      <w:pPr>
        <w:pStyle w:val="ListBullet"/>
      </w:pPr>
      <w:r>
        <w:rPr>
          <w:b/>
        </w:rPr>
        <w:t xml:space="preserve">Poor: </w:t>
      </w:r>
      <w:r>
        <w:t>554</w:t>
      </w:r>
    </w:p>
    <w:p>
      <w:pPr>
        <w:pStyle w:val="ListBullet"/>
      </w:pPr>
      <w:r>
        <w:rPr>
          <w:b/>
        </w:rPr>
        <w:t xml:space="preserve">Terrible: </w:t>
      </w:r>
      <w:r>
        <w:t>413</w:t>
      </w:r>
    </w:p>
    <w:p>
      <w:pPr>
        <w:pStyle w:val="ListBullet"/>
      </w:pPr>
      <w:r>
        <w:rPr>
          <w:b/>
        </w:rPr>
        <w:t xml:space="preserve">Exellent_ratio: </w:t>
      </w:r>
      <w:r>
        <w:t>0.6512078773500676</w:t>
      </w:r>
    </w:p>
    <w:p>
      <w:pPr>
        <w:pStyle w:val="ListBullet"/>
      </w:pPr>
      <w:r>
        <w:rPr>
          <w:b/>
        </w:rPr>
        <w:t xml:space="preserve">VG_ratio: </w:t>
      </w:r>
      <w:r>
        <w:t>0.265733017014872</w:t>
      </w:r>
    </w:p>
    <w:p>
      <w:pPr>
        <w:pStyle w:val="ListBullet"/>
      </w:pPr>
      <w:r>
        <w:rPr>
          <w:b/>
        </w:rPr>
        <w:t xml:space="preserve">Average_ratio: </w:t>
      </w:r>
      <w:r>
        <w:t>0.0585444248871202</w:t>
      </w:r>
    </w:p>
    <w:p>
      <w:pPr>
        <w:pStyle w:val="ListBullet"/>
      </w:pPr>
      <w:r>
        <w:rPr>
          <w:b/>
        </w:rPr>
        <w:t xml:space="preserve">Poor_ratio: </w:t>
      </w:r>
      <w:r>
        <w:t>0.0141322925435575</w:t>
      </w:r>
    </w:p>
    <w:p>
      <w:pPr>
        <w:pStyle w:val="ListBullet"/>
      </w:pPr>
      <w:r>
        <w:rPr>
          <w:b/>
        </w:rPr>
        <w:t xml:space="preserve">Terrible_ratio: </w:t>
      </w:r>
      <w:r>
        <w:t>0.0105354455243488</w:t>
      </w:r>
    </w:p>
    <w:p/>
    <w:p>
      <w:pPr>
        <w:pStyle w:val="Heading1"/>
      </w:pPr>
      <w:r>
        <w:t>attraction #3</w:t>
      </w:r>
    </w:p>
    <w:p>
      <w:pPr>
        <w:pStyle w:val="ListBullet"/>
      </w:pPr>
      <w:r>
        <w:rPr>
          <w:b/>
        </w:rPr>
        <w:t xml:space="preserve">City: </w:t>
      </w:r>
      <w:r>
        <w:t>Paris</w:t>
      </w:r>
    </w:p>
    <w:p>
      <w:pPr>
        <w:pStyle w:val="ListBullet"/>
      </w:pPr>
      <w:r>
        <w:rPr>
          <w:b/>
        </w:rPr>
        <w:t xml:space="preserve">Name: </w:t>
      </w:r>
      <w:r>
        <w:t>Palais Garnier</w:t>
      </w:r>
    </w:p>
    <w:p>
      <w:pPr>
        <w:pStyle w:val="ListBullet"/>
      </w:pPr>
      <w:r>
        <w:rPr>
          <w:b/>
        </w:rPr>
        <w:t xml:space="preserve">Tripadvisor Rate: </w:t>
      </w:r>
      <w:r>
        <w:t>5</w:t>
      </w:r>
    </w:p>
    <w:p>
      <w:pPr>
        <w:pStyle w:val="ListBullet"/>
      </w:pPr>
      <w:r>
        <w:rPr>
          <w:b/>
        </w:rPr>
        <w:t xml:space="preserve">Popular Mentions: </w:t>
      </w:r>
      <w:r>
        <w:t>['opera house', 'guided tour', 'grand staircase', 'chagall ceiling', 'beautiful building', 'paris opera', 'marc chagall', 'ballet', 'auditorium', 'opulent', 'theatre', 'phantom', 'architecture', 'rehearsal', 'operas', 'tickets', 'cartier', 'stage', 'costumes', 'beauty', 'versailles', 'production', 'library', 'lafayette', 'palace', 'audio', 'masterpiece', 'century', 'statues', 'galleries']</w:t>
      </w:r>
    </w:p>
    <w:p>
      <w:pPr>
        <w:pStyle w:val="ListBullet"/>
      </w:pPr>
      <w:r>
        <w:rPr>
          <w:b/>
        </w:rPr>
        <w:t xml:space="preserve">Score: </w:t>
      </w:r>
      <w:r>
        <w:t>4.5</w:t>
      </w:r>
    </w:p>
    <w:p>
      <w:pPr>
        <w:pStyle w:val="ListBullet"/>
      </w:pPr>
      <w:r>
        <w:rPr>
          <w:b/>
        </w:rPr>
        <w:t xml:space="preserve">Reviewers#: </w:t>
      </w:r>
      <w:r>
        <w:t>19812</w:t>
      </w:r>
    </w:p>
    <w:p>
      <w:pPr>
        <w:pStyle w:val="ListBullet"/>
      </w:pPr>
      <w:r>
        <w:rPr>
          <w:b/>
        </w:rPr>
        <w:t xml:space="preserve">Excellent: </w:t>
      </w:r>
      <w:r>
        <w:t>14970</w:t>
      </w:r>
    </w:p>
    <w:p>
      <w:pPr>
        <w:pStyle w:val="ListBullet"/>
      </w:pPr>
      <w:r>
        <w:rPr>
          <w:b/>
        </w:rPr>
        <w:t xml:space="preserve">Very good: </w:t>
      </w:r>
      <w:r>
        <w:t>3852</w:t>
      </w:r>
    </w:p>
    <w:p>
      <w:pPr>
        <w:pStyle w:val="ListBullet"/>
      </w:pPr>
      <w:r>
        <w:rPr>
          <w:b/>
        </w:rPr>
        <w:t xml:space="preserve">Average: </w:t>
      </w:r>
      <w:r>
        <w:t>664</w:t>
      </w:r>
    </w:p>
    <w:p>
      <w:pPr>
        <w:pStyle w:val="ListBullet"/>
      </w:pPr>
      <w:r>
        <w:rPr>
          <w:b/>
        </w:rPr>
        <w:t xml:space="preserve">Poor: </w:t>
      </w:r>
      <w:r>
        <w:t>172</w:t>
      </w:r>
    </w:p>
    <w:p>
      <w:pPr>
        <w:pStyle w:val="ListBullet"/>
      </w:pPr>
      <w:r>
        <w:rPr>
          <w:b/>
        </w:rPr>
        <w:t xml:space="preserve">Terrible: </w:t>
      </w:r>
      <w:r>
        <w:t>155</w:t>
      </w:r>
    </w:p>
    <w:p>
      <w:pPr>
        <w:pStyle w:val="ListBullet"/>
      </w:pPr>
      <w:r>
        <w:rPr>
          <w:b/>
        </w:rPr>
        <w:t xml:space="preserve">Exellent_ratio: </w:t>
      </w:r>
      <w:r>
        <w:t>0.755602665051484</w:t>
      </w:r>
    </w:p>
    <w:p>
      <w:pPr>
        <w:pStyle w:val="ListBullet"/>
      </w:pPr>
      <w:r>
        <w:rPr>
          <w:b/>
        </w:rPr>
        <w:t xml:space="preserve">VG_ratio: </w:t>
      </w:r>
      <w:r>
        <w:t>0.19442761962447</w:t>
      </w:r>
    </w:p>
    <w:p>
      <w:pPr>
        <w:pStyle w:val="ListBullet"/>
      </w:pPr>
      <w:r>
        <w:rPr>
          <w:b/>
        </w:rPr>
        <w:t xml:space="preserve">Average_ratio: </w:t>
      </w:r>
      <w:r>
        <w:t>0.0335150413890571</w:t>
      </w:r>
    </w:p>
    <w:p>
      <w:pPr>
        <w:pStyle w:val="ListBullet"/>
      </w:pPr>
      <w:r>
        <w:rPr>
          <w:b/>
        </w:rPr>
        <w:t xml:space="preserve">Poor_ratio: </w:t>
      </w:r>
      <w:r>
        <w:t>0.0086816071068039</w:t>
      </w:r>
    </w:p>
    <w:p>
      <w:pPr>
        <w:pStyle w:val="ListBullet"/>
      </w:pPr>
      <w:r>
        <w:rPr>
          <w:b/>
        </w:rPr>
        <w:t xml:space="preserve">Terrible_ratio: </w:t>
      </w:r>
      <w:r>
        <w:t>0.0078235412881082</w:t>
      </w:r>
    </w:p>
    <w:p/>
    <w:p>
      <w:pPr>
        <w:pStyle w:val="Heading1"/>
      </w:pPr>
      <w:r>
        <w:t>attraction #4</w:t>
      </w:r>
    </w:p>
    <w:p>
      <w:pPr>
        <w:pStyle w:val="ListBullet"/>
      </w:pPr>
      <w:r>
        <w:rPr>
          <w:b/>
        </w:rPr>
        <w:t xml:space="preserve">City: </w:t>
      </w:r>
      <w:r>
        <w:t>Paris</w:t>
      </w:r>
    </w:p>
    <w:p>
      <w:pPr>
        <w:pStyle w:val="ListBullet"/>
      </w:pPr>
      <w:r>
        <w:rPr>
          <w:b/>
        </w:rPr>
        <w:t xml:space="preserve">Name: </w:t>
      </w:r>
      <w:r>
        <w:t>Sainte-Chapelle</w:t>
      </w:r>
    </w:p>
    <w:p>
      <w:pPr>
        <w:pStyle w:val="ListBullet"/>
      </w:pPr>
      <w:r>
        <w:rPr>
          <w:b/>
        </w:rPr>
        <w:t xml:space="preserve">Tripadvisor Rate: </w:t>
      </w:r>
      <w:r>
        <w:t>3</w:t>
      </w:r>
    </w:p>
    <w:p>
      <w:pPr>
        <w:pStyle w:val="ListBullet"/>
      </w:pPr>
      <w:r>
        <w:rPr>
          <w:b/>
        </w:rPr>
        <w:t xml:space="preserve">Popular Mentions: </w:t>
      </w:r>
      <w:r>
        <w:t>['stained glass', 'notre dame', 'upper chapel', 'beautiful chapel', 'sunny day', 'jewel box', 'evening concert', "vivaldi's four seasons", 'palais de justice', 'crown of thorns', 'museum pass', 'rose window', 'take your breath away', 'gothic architecture', 'spiral staircase', 'second floor', 'awe inspiring', 'worth the wait', 'security check', 'long line', 'skip the line', 'audio guide', 'church', 'bible', 'beauty', 'stains', 'restoration', 'panels', 'acoustics', 'scenes']</w:t>
      </w:r>
    </w:p>
    <w:p>
      <w:pPr>
        <w:pStyle w:val="ListBullet"/>
      </w:pPr>
      <w:r>
        <w:rPr>
          <w:b/>
        </w:rPr>
        <w:t xml:space="preserve">Score: </w:t>
      </w:r>
      <w:r>
        <w:t>4.5</w:t>
      </w:r>
    </w:p>
    <w:p>
      <w:pPr>
        <w:pStyle w:val="ListBullet"/>
      </w:pPr>
      <w:r>
        <w:rPr>
          <w:b/>
        </w:rPr>
        <w:t xml:space="preserve">Reviewers#: </w:t>
      </w:r>
      <w:r>
        <w:t>27785</w:t>
      </w:r>
    </w:p>
    <w:p>
      <w:pPr>
        <w:pStyle w:val="ListBullet"/>
      </w:pPr>
      <w:r>
        <w:rPr>
          <w:b/>
        </w:rPr>
        <w:t xml:space="preserve">Excellent: </w:t>
      </w:r>
      <w:r>
        <w:t>20989</w:t>
      </w:r>
    </w:p>
    <w:p>
      <w:pPr>
        <w:pStyle w:val="ListBullet"/>
      </w:pPr>
      <w:r>
        <w:rPr>
          <w:b/>
        </w:rPr>
        <w:t xml:space="preserve">Very good: </w:t>
      </w:r>
      <w:r>
        <w:t>4888</w:t>
      </w:r>
    </w:p>
    <w:p>
      <w:pPr>
        <w:pStyle w:val="ListBullet"/>
      </w:pPr>
      <w:r>
        <w:rPr>
          <w:b/>
        </w:rPr>
        <w:t xml:space="preserve">Average: </w:t>
      </w:r>
      <w:r>
        <w:t>1395</w:t>
      </w:r>
    </w:p>
    <w:p>
      <w:pPr>
        <w:pStyle w:val="ListBullet"/>
      </w:pPr>
      <w:r>
        <w:rPr>
          <w:b/>
        </w:rPr>
        <w:t xml:space="preserve">Poor: </w:t>
      </w:r>
      <w:r>
        <w:t>328</w:t>
      </w:r>
    </w:p>
    <w:p>
      <w:pPr>
        <w:pStyle w:val="ListBullet"/>
      </w:pPr>
      <w:r>
        <w:rPr>
          <w:b/>
        </w:rPr>
        <w:t xml:space="preserve">Terrible: </w:t>
      </w:r>
      <w:r>
        <w:t>191</w:t>
      </w:r>
    </w:p>
    <w:p>
      <w:pPr>
        <w:pStyle w:val="ListBullet"/>
      </w:pPr>
      <w:r>
        <w:rPr>
          <w:b/>
        </w:rPr>
        <w:t xml:space="preserve">Exellent_ratio: </w:t>
      </w:r>
      <w:r>
        <w:t>0.7554075940255534</w:t>
      </w:r>
    </w:p>
    <w:p>
      <w:pPr>
        <w:pStyle w:val="ListBullet"/>
      </w:pPr>
      <w:r>
        <w:rPr>
          <w:b/>
        </w:rPr>
        <w:t xml:space="preserve">VG_ratio: </w:t>
      </w:r>
      <w:r>
        <w:t>0.1759222602123447</w:t>
      </w:r>
    </w:p>
    <w:p>
      <w:pPr>
        <w:pStyle w:val="ListBullet"/>
      </w:pPr>
      <w:r>
        <w:rPr>
          <w:b/>
        </w:rPr>
        <w:t xml:space="preserve">Average_ratio: </w:t>
      </w:r>
      <w:r>
        <w:t>0.0502069461939895</w:t>
      </w:r>
    </w:p>
    <w:p>
      <w:pPr>
        <w:pStyle w:val="ListBullet"/>
      </w:pPr>
      <w:r>
        <w:rPr>
          <w:b/>
        </w:rPr>
        <w:t xml:space="preserve">Poor_ratio: </w:t>
      </w:r>
      <w:r>
        <w:t>0.0118049307180133</w:t>
      </w:r>
    </w:p>
    <w:p>
      <w:pPr>
        <w:pStyle w:val="ListBullet"/>
      </w:pPr>
      <w:r>
        <w:rPr>
          <w:b/>
        </w:rPr>
        <w:t xml:space="preserve">Terrible_ratio: </w:t>
      </w:r>
      <w:r>
        <w:t>0.0068742127046967</w:t>
      </w:r>
    </w:p>
    <w:p/>
    <w:p>
      <w:pPr>
        <w:pStyle w:val="Heading1"/>
      </w:pPr>
      <w:r>
        <w:t>attraction #5</w:t>
      </w:r>
    </w:p>
    <w:p>
      <w:pPr>
        <w:pStyle w:val="ListBullet"/>
      </w:pPr>
      <w:r>
        <w:rPr>
          <w:b/>
        </w:rPr>
        <w:t xml:space="preserve">City: </w:t>
      </w:r>
      <w:r>
        <w:t>Paris</w:t>
      </w:r>
    </w:p>
    <w:p>
      <w:pPr>
        <w:pStyle w:val="ListBullet"/>
      </w:pPr>
      <w:r>
        <w:rPr>
          <w:b/>
        </w:rPr>
        <w:t xml:space="preserve">Name: </w:t>
      </w:r>
      <w:r>
        <w:t>Luxembourg Gardens</w:t>
      </w:r>
    </w:p>
    <w:p>
      <w:pPr>
        <w:pStyle w:val="ListBullet"/>
      </w:pPr>
      <w:r>
        <w:rPr>
          <w:b/>
        </w:rPr>
        <w:t xml:space="preserve">Tripadvisor Rate: </w:t>
      </w:r>
      <w:r>
        <w:t>2</w:t>
      </w:r>
    </w:p>
    <w:p>
      <w:pPr>
        <w:pStyle w:val="ListBullet"/>
      </w:pPr>
      <w:r>
        <w:rPr>
          <w:b/>
        </w:rPr>
        <w:t xml:space="preserve">Popular Mentions: </w:t>
      </w:r>
      <w:r>
        <w:t>['medici fountain', 'pony rides', 'beautiful park', 'french senate', 'plenty of chairs', 'flower beds', 'sunny day', 'statue of liberty', 'bottle of wine', 'baguette', 'heart of paris', 'latin quarter', 'left bank', 'walk around', 'picnic', 'boats', 'trees', 'playground', 'stroll', 'benches', 'statues', 'sail', 'palace', 'jog', 'bloom', 'skiing', 'paths', 'pantheon', 'jardin', 'parisian']</w:t>
      </w:r>
    </w:p>
    <w:p>
      <w:pPr>
        <w:pStyle w:val="ListBullet"/>
      </w:pPr>
      <w:r>
        <w:rPr>
          <w:b/>
        </w:rPr>
        <w:t xml:space="preserve">Score: </w:t>
      </w:r>
      <w:r>
        <w:t>4.5</w:t>
      </w:r>
    </w:p>
    <w:p>
      <w:pPr>
        <w:pStyle w:val="ListBullet"/>
      </w:pPr>
      <w:r>
        <w:rPr>
          <w:b/>
        </w:rPr>
        <w:t xml:space="preserve">Reviewers#: </w:t>
      </w:r>
      <w:r>
        <w:t>35302</w:t>
      </w:r>
    </w:p>
    <w:p>
      <w:pPr>
        <w:pStyle w:val="ListBullet"/>
      </w:pPr>
      <w:r>
        <w:rPr>
          <w:b/>
        </w:rPr>
        <w:t xml:space="preserve">Excellent: </w:t>
      </w:r>
      <w:r>
        <w:t>24063</w:t>
      </w:r>
    </w:p>
    <w:p>
      <w:pPr>
        <w:pStyle w:val="ListBullet"/>
      </w:pPr>
      <w:r>
        <w:rPr>
          <w:b/>
        </w:rPr>
        <w:t xml:space="preserve">Very good: </w:t>
      </w:r>
      <w:r>
        <w:t>9516</w:t>
      </w:r>
    </w:p>
    <w:p>
      <w:pPr>
        <w:pStyle w:val="ListBullet"/>
      </w:pPr>
      <w:r>
        <w:rPr>
          <w:b/>
        </w:rPr>
        <w:t xml:space="preserve">Average: </w:t>
      </w:r>
      <w:r>
        <w:t>1511</w:t>
      </w:r>
    </w:p>
    <w:p>
      <w:pPr>
        <w:pStyle w:val="ListBullet"/>
      </w:pPr>
      <w:r>
        <w:rPr>
          <w:b/>
        </w:rPr>
        <w:t xml:space="preserve">Poor: </w:t>
      </w:r>
      <w:r>
        <w:t>153</w:t>
      </w:r>
    </w:p>
    <w:p>
      <w:pPr>
        <w:pStyle w:val="ListBullet"/>
      </w:pPr>
      <w:r>
        <w:rPr>
          <w:b/>
        </w:rPr>
        <w:t xml:space="preserve">Terrible: </w:t>
      </w:r>
      <w:r>
        <w:t>61</w:t>
      </w:r>
    </w:p>
    <w:p>
      <w:pPr>
        <w:pStyle w:val="ListBullet"/>
      </w:pPr>
      <w:r>
        <w:rPr>
          <w:b/>
        </w:rPr>
        <w:t xml:space="preserve">Exellent_ratio: </w:t>
      </w:r>
      <w:r>
        <w:t>0.6816327686816611</w:t>
      </w:r>
    </w:p>
    <w:p>
      <w:pPr>
        <w:pStyle w:val="ListBullet"/>
      </w:pPr>
      <w:r>
        <w:rPr>
          <w:b/>
        </w:rPr>
        <w:t xml:space="preserve">VG_ratio: </w:t>
      </w:r>
      <w:r>
        <w:t>0.2695597983117104</w:t>
      </w:r>
    </w:p>
    <w:p>
      <w:pPr>
        <w:pStyle w:val="ListBullet"/>
      </w:pPr>
      <w:r>
        <w:rPr>
          <w:b/>
        </w:rPr>
        <w:t xml:space="preserve">Average_ratio: </w:t>
      </w:r>
      <w:r>
        <w:t>0.0428021075293184</w:t>
      </w:r>
    </w:p>
    <w:p>
      <w:pPr>
        <w:pStyle w:val="ListBullet"/>
      </w:pPr>
      <w:r>
        <w:rPr>
          <w:b/>
        </w:rPr>
        <w:t xml:space="preserve">Poor_ratio: </w:t>
      </w:r>
      <w:r>
        <w:t>0.0043340320661718</w:t>
      </w:r>
    </w:p>
    <w:p>
      <w:pPr>
        <w:pStyle w:val="ListBullet"/>
      </w:pPr>
      <w:r>
        <w:rPr>
          <w:b/>
        </w:rPr>
        <w:t xml:space="preserve">Terrible_ratio: </w:t>
      </w:r>
      <w:r>
        <w:t>0.001727947425075</w:t>
      </w:r>
    </w:p>
    <w:p/>
    <w:p>
      <w:pPr>
        <w:pStyle w:val="Heading1"/>
      </w:pPr>
      <w:r>
        <w:t>attraction #6</w:t>
      </w:r>
    </w:p>
    <w:p>
      <w:pPr>
        <w:pStyle w:val="ListBullet"/>
      </w:pPr>
      <w:r>
        <w:rPr>
          <w:b/>
        </w:rPr>
        <w:t xml:space="preserve">City: </w:t>
      </w:r>
      <w:r>
        <w:t>Paris</w:t>
      </w:r>
    </w:p>
    <w:p>
      <w:pPr>
        <w:pStyle w:val="ListBullet"/>
      </w:pPr>
      <w:r>
        <w:rPr>
          <w:b/>
        </w:rPr>
        <w:t xml:space="preserve">Name: </w:t>
      </w:r>
      <w:r>
        <w:t>Louvre Museum</w:t>
      </w:r>
    </w:p>
    <w:p>
      <w:pPr>
        <w:pStyle w:val="ListBullet"/>
      </w:pPr>
      <w:r>
        <w:rPr>
          <w:b/>
        </w:rPr>
        <w:t xml:space="preserve">Tripadvisor Rate: </w:t>
      </w:r>
      <w:r>
        <w:t>15</w:t>
      </w:r>
    </w:p>
    <w:p>
      <w:pPr>
        <w:pStyle w:val="ListBullet"/>
      </w:pPr>
      <w:r>
        <w:rPr>
          <w:b/>
        </w:rPr>
        <w:t xml:space="preserve">Popular Mentions: </w:t>
      </w:r>
      <w:r>
        <w:t>['mona lisa', 'winged victory', 'glass pyramid', 'plan your visit', 'audio guide', 'works of art', 'art lovers', 'take your time', 'skip the line', 'paris pass', 'buy tickets', 'long line', 'visiting paris', 'venus', 'louvre', 'milo', 'paintings', 'monalisa', 'pyramids', 'queue', 'collection', 'exhibits', 'lines', 'egyptian', 'selfie', 'arts', 'highlights', 'security', 'galleries', 'french']</w:t>
      </w:r>
    </w:p>
    <w:p>
      <w:pPr>
        <w:pStyle w:val="ListBullet"/>
      </w:pPr>
      <w:r>
        <w:rPr>
          <w:b/>
        </w:rPr>
        <w:t xml:space="preserve">Score: </w:t>
      </w:r>
      <w:r>
        <w:t>4.5</w:t>
      </w:r>
    </w:p>
    <w:p>
      <w:pPr>
        <w:pStyle w:val="ListBullet"/>
      </w:pPr>
      <w:r>
        <w:rPr>
          <w:b/>
        </w:rPr>
        <w:t xml:space="preserve">Reviewers#: </w:t>
      </w:r>
      <w:r>
        <w:t>102205</w:t>
      </w:r>
    </w:p>
    <w:p>
      <w:pPr>
        <w:pStyle w:val="ListBullet"/>
      </w:pPr>
      <w:r>
        <w:rPr>
          <w:b/>
        </w:rPr>
        <w:t xml:space="preserve">Excellent: </w:t>
      </w:r>
      <w:r>
        <w:t>71321</w:t>
      </w:r>
    </w:p>
    <w:p>
      <w:pPr>
        <w:pStyle w:val="ListBullet"/>
      </w:pPr>
      <w:r>
        <w:rPr>
          <w:b/>
        </w:rPr>
        <w:t xml:space="preserve">Very good: </w:t>
      </w:r>
      <w:r>
        <w:t>22007</w:t>
      </w:r>
    </w:p>
    <w:p>
      <w:pPr>
        <w:pStyle w:val="ListBullet"/>
      </w:pPr>
      <w:r>
        <w:rPr>
          <w:b/>
        </w:rPr>
        <w:t xml:space="preserve">Average: </w:t>
      </w:r>
      <w:r>
        <w:t>6263</w:t>
      </w:r>
    </w:p>
    <w:p>
      <w:pPr>
        <w:pStyle w:val="ListBullet"/>
      </w:pPr>
      <w:r>
        <w:rPr>
          <w:b/>
        </w:rPr>
        <w:t xml:space="preserve">Poor: </w:t>
      </w:r>
      <w:r>
        <w:t>1541</w:t>
      </w:r>
    </w:p>
    <w:p>
      <w:pPr>
        <w:pStyle w:val="ListBullet"/>
      </w:pPr>
      <w:r>
        <w:rPr>
          <w:b/>
        </w:rPr>
        <w:t xml:space="preserve">Terrible: </w:t>
      </w:r>
      <w:r>
        <w:t>1088</w:t>
      </w:r>
    </w:p>
    <w:p>
      <w:pPr>
        <w:pStyle w:val="ListBullet"/>
      </w:pPr>
      <w:r>
        <w:rPr>
          <w:b/>
        </w:rPr>
        <w:t xml:space="preserve">Exellent_ratio: </w:t>
      </w:r>
      <w:r>
        <w:t>0.6978230027885133</w:t>
      </w:r>
    </w:p>
    <w:p>
      <w:pPr>
        <w:pStyle w:val="ListBullet"/>
      </w:pPr>
      <w:r>
        <w:rPr>
          <w:b/>
        </w:rPr>
        <w:t xml:space="preserve">VG_ratio: </w:t>
      </w:r>
      <w:r>
        <w:t>0.2153221466660143</w:t>
      </w:r>
    </w:p>
    <w:p>
      <w:pPr>
        <w:pStyle w:val="ListBullet"/>
      </w:pPr>
      <w:r>
        <w:rPr>
          <w:b/>
        </w:rPr>
        <w:t xml:space="preserve">Average_ratio: </w:t>
      </w:r>
      <w:r>
        <w:t>0.0612788024069272</w:t>
      </w:r>
    </w:p>
    <w:p>
      <w:pPr>
        <w:pStyle w:val="ListBullet"/>
      </w:pPr>
      <w:r>
        <w:rPr>
          <w:b/>
        </w:rPr>
        <w:t xml:space="preserve">Poor_ratio: </w:t>
      </w:r>
      <w:r>
        <w:t>0.0150775402377574</w:t>
      </w:r>
    </w:p>
    <w:p>
      <w:pPr>
        <w:pStyle w:val="ListBullet"/>
      </w:pPr>
      <w:r>
        <w:rPr>
          <w:b/>
        </w:rPr>
        <w:t xml:space="preserve">Terrible_ratio: </w:t>
      </w:r>
      <w:r>
        <w:t>0.0106452717577417</w:t>
      </w:r>
    </w:p>
    <w:p/>
    <w:p>
      <w:pPr>
        <w:pStyle w:val="Heading1"/>
      </w:pPr>
      <w:r>
        <w:t>attraction #7</w:t>
      </w:r>
    </w:p>
    <w:p>
      <w:pPr>
        <w:pStyle w:val="ListBullet"/>
      </w:pPr>
      <w:r>
        <w:rPr>
          <w:b/>
        </w:rPr>
        <w:t xml:space="preserve">City: </w:t>
      </w:r>
      <w:r>
        <w:t>Paris</w:t>
      </w:r>
    </w:p>
    <w:p>
      <w:pPr>
        <w:pStyle w:val="ListBullet"/>
      </w:pPr>
      <w:r>
        <w:rPr>
          <w:b/>
        </w:rPr>
        <w:t xml:space="preserve">Name: </w:t>
      </w:r>
      <w:r>
        <w:t>Musée d'Orsay</w:t>
      </w:r>
    </w:p>
    <w:p>
      <w:pPr>
        <w:pStyle w:val="ListBullet"/>
      </w:pPr>
      <w:r>
        <w:rPr>
          <w:b/>
        </w:rPr>
        <w:t xml:space="preserve">Tripadvisor Rate: </w:t>
      </w:r>
      <w:r>
        <w:t>1</w:t>
      </w:r>
    </w:p>
    <w:p>
      <w:pPr>
        <w:pStyle w:val="ListBullet"/>
      </w:pPr>
      <w:r>
        <w:rPr>
          <w:b/>
        </w:rPr>
        <w:t xml:space="preserve">Popular Mentions: </w:t>
      </w:r>
      <w:r>
        <w:t>['train station', 'van gogh', 'impressionist art', 'old railway', 'fifth floor', 'favorite museum in paris', 'great museum', "musee d'orsay", 'love this museum', 'beautiful building', 'museum pass', 'amazing collection', 'art lovers', 'on display', 'audio guide', 'degas', 'sculptures', 'gallery', 'line', 'century', 'seine', 'security', 'french', 'euros']</w:t>
      </w:r>
    </w:p>
    <w:p>
      <w:pPr>
        <w:pStyle w:val="ListBullet"/>
      </w:pPr>
      <w:r>
        <w:rPr>
          <w:b/>
        </w:rPr>
        <w:t xml:space="preserve">Score: </w:t>
      </w:r>
      <w:r>
        <w:t>4.5</w:t>
      </w:r>
    </w:p>
    <w:p>
      <w:pPr>
        <w:pStyle w:val="ListBullet"/>
      </w:pPr>
      <w:r>
        <w:rPr>
          <w:b/>
        </w:rPr>
        <w:t xml:space="preserve">Reviewers#: </w:t>
      </w:r>
      <w:r>
        <w:t>66854</w:t>
      </w:r>
    </w:p>
    <w:p>
      <w:pPr>
        <w:pStyle w:val="ListBullet"/>
      </w:pPr>
      <w:r>
        <w:rPr>
          <w:b/>
        </w:rPr>
        <w:t xml:space="preserve">Excellent: </w:t>
      </w:r>
      <w:r>
        <w:t>52973</w:t>
      </w:r>
    </w:p>
    <w:p>
      <w:pPr>
        <w:pStyle w:val="ListBullet"/>
      </w:pPr>
      <w:r>
        <w:rPr>
          <w:b/>
        </w:rPr>
        <w:t xml:space="preserve">Very good: </w:t>
      </w:r>
      <w:r>
        <w:t>11558</w:t>
      </w:r>
    </w:p>
    <w:p>
      <w:pPr>
        <w:pStyle w:val="ListBullet"/>
      </w:pPr>
      <w:r>
        <w:rPr>
          <w:b/>
        </w:rPr>
        <w:t xml:space="preserve">Average: </w:t>
      </w:r>
      <w:r>
        <w:t>1715</w:t>
      </w:r>
    </w:p>
    <w:p>
      <w:pPr>
        <w:pStyle w:val="ListBullet"/>
      </w:pPr>
      <w:r>
        <w:rPr>
          <w:b/>
        </w:rPr>
        <w:t xml:space="preserve">Poor: </w:t>
      </w:r>
      <w:r>
        <w:t>329</w:t>
      </w:r>
    </w:p>
    <w:p>
      <w:pPr>
        <w:pStyle w:val="ListBullet"/>
      </w:pPr>
      <w:r>
        <w:rPr>
          <w:b/>
        </w:rPr>
        <w:t xml:space="preserve">Terrible: </w:t>
      </w:r>
      <w:r>
        <w:t>287</w:t>
      </w:r>
    </w:p>
    <w:p>
      <w:pPr>
        <w:pStyle w:val="ListBullet"/>
      </w:pPr>
      <w:r>
        <w:rPr>
          <w:b/>
        </w:rPr>
        <w:t xml:space="preserve">Exellent_ratio: </w:t>
      </w:r>
      <w:r>
        <w:t>0.792368444670476</w:t>
      </w:r>
    </w:p>
    <w:p>
      <w:pPr>
        <w:pStyle w:val="ListBullet"/>
      </w:pPr>
      <w:r>
        <w:rPr>
          <w:b/>
        </w:rPr>
        <w:t xml:space="preserve">VG_ratio: </w:t>
      </w:r>
      <w:r>
        <w:t>0.1728841954108954</w:t>
      </w:r>
    </w:p>
    <w:p>
      <w:pPr>
        <w:pStyle w:val="ListBullet"/>
      </w:pPr>
      <w:r>
        <w:rPr>
          <w:b/>
        </w:rPr>
        <w:t xml:space="preserve">Average_ratio: </w:t>
      </w:r>
      <w:r>
        <w:t>0.0256529153079845</w:t>
      </w:r>
    </w:p>
    <w:p>
      <w:pPr>
        <w:pStyle w:val="ListBullet"/>
      </w:pPr>
      <w:r>
        <w:rPr>
          <w:b/>
        </w:rPr>
        <w:t xml:space="preserve">Poor_ratio: </w:t>
      </w:r>
      <w:r>
        <w:t>0.0049211715080623</w:t>
      </w:r>
    </w:p>
    <w:p>
      <w:pPr>
        <w:pStyle w:val="ListBullet"/>
      </w:pPr>
      <w:r>
        <w:rPr>
          <w:b/>
        </w:rPr>
        <w:t xml:space="preserve">Terrible_ratio: </w:t>
      </w:r>
      <w:r>
        <w:t>0.0042929368474586</w:t>
      </w:r>
    </w:p>
    <w:p/>
    <w:p>
      <w:pPr>
        <w:pStyle w:val="Heading1"/>
      </w:pPr>
      <w:r>
        <w:t>attraction #8</w:t>
      </w:r>
    </w:p>
    <w:p>
      <w:pPr>
        <w:pStyle w:val="ListBullet"/>
      </w:pPr>
      <w:r>
        <w:rPr>
          <w:b/>
        </w:rPr>
        <w:t xml:space="preserve">City: </w:t>
      </w:r>
      <w:r>
        <w:t>Paris</w:t>
      </w:r>
    </w:p>
    <w:p>
      <w:pPr>
        <w:pStyle w:val="ListBullet"/>
      </w:pPr>
      <w:r>
        <w:rPr>
          <w:b/>
        </w:rPr>
        <w:t xml:space="preserve">Name: </w:t>
      </w:r>
      <w:r>
        <w:t>Cathédrale Notre-Dame de Paris</w:t>
      </w:r>
    </w:p>
    <w:p>
      <w:pPr>
        <w:pStyle w:val="ListBullet"/>
      </w:pPr>
      <w:r>
        <w:rPr>
          <w:b/>
        </w:rPr>
        <w:t xml:space="preserve">Tripadvisor Rate: </w:t>
      </w:r>
      <w:r>
        <w:t>8</w:t>
      </w:r>
    </w:p>
    <w:p>
      <w:pPr>
        <w:pStyle w:val="ListBullet"/>
      </w:pPr>
      <w:r>
        <w:rPr>
          <w:b/>
        </w:rPr>
        <w:t xml:space="preserve">Popular Mentions: </w:t>
      </w:r>
      <w:r>
        <w:t>['notre dame', 'beautiful cathedral', 'flying buttresses', 'gothic architecture', 'stained glass', 'mass', 'gargoyles', 'queue', 'organ', 'lines', 'beauty', 'facade', 'tourists', 'awe', 'crypt', 'french', 'euros', 'landmark', 'artwork']</w:t>
      </w:r>
    </w:p>
    <w:p>
      <w:pPr>
        <w:pStyle w:val="ListBullet"/>
      </w:pPr>
      <w:r>
        <w:rPr>
          <w:b/>
        </w:rPr>
        <w:t xml:space="preserve">Score: </w:t>
      </w:r>
      <w:r>
        <w:t>4.5</w:t>
      </w:r>
    </w:p>
    <w:p>
      <w:pPr>
        <w:pStyle w:val="ListBullet"/>
      </w:pPr>
      <w:r>
        <w:rPr>
          <w:b/>
        </w:rPr>
        <w:t xml:space="preserve">Reviewers#: </w:t>
      </w:r>
      <w:r>
        <w:t>71553</w:t>
      </w:r>
    </w:p>
    <w:p>
      <w:pPr>
        <w:pStyle w:val="ListBullet"/>
      </w:pPr>
      <w:r>
        <w:rPr>
          <w:b/>
        </w:rPr>
        <w:t xml:space="preserve">Excellent: </w:t>
      </w:r>
      <w:r>
        <w:t>49211</w:t>
      </w:r>
    </w:p>
    <w:p>
      <w:pPr>
        <w:pStyle w:val="ListBullet"/>
      </w:pPr>
      <w:r>
        <w:rPr>
          <w:b/>
        </w:rPr>
        <w:t xml:space="preserve">Very good: </w:t>
      </w:r>
      <w:r>
        <w:t>17602</w:t>
      </w:r>
    </w:p>
    <w:p>
      <w:pPr>
        <w:pStyle w:val="ListBullet"/>
      </w:pPr>
      <w:r>
        <w:rPr>
          <w:b/>
        </w:rPr>
        <w:t xml:space="preserve">Average: </w:t>
      </w:r>
      <w:r>
        <w:t>4020</w:t>
      </w:r>
    </w:p>
    <w:p>
      <w:pPr>
        <w:pStyle w:val="ListBullet"/>
      </w:pPr>
      <w:r>
        <w:rPr>
          <w:b/>
        </w:rPr>
        <w:t xml:space="preserve">Poor: </w:t>
      </w:r>
      <w:r>
        <w:t>505</w:t>
      </w:r>
    </w:p>
    <w:p>
      <w:pPr>
        <w:pStyle w:val="ListBullet"/>
      </w:pPr>
      <w:r>
        <w:rPr>
          <w:b/>
        </w:rPr>
        <w:t xml:space="preserve">Terrible: </w:t>
      </w:r>
      <w:r>
        <w:t>222</w:t>
      </w:r>
    </w:p>
    <w:p>
      <w:pPr>
        <w:pStyle w:val="ListBullet"/>
      </w:pPr>
      <w:r>
        <w:rPr>
          <w:b/>
        </w:rPr>
        <w:t xml:space="preserve">Exellent_ratio: </w:t>
      </w:r>
      <w:r>
        <w:t>0.6877559291713834</w:t>
      </w:r>
    </w:p>
    <w:p>
      <w:pPr>
        <w:pStyle w:val="ListBullet"/>
      </w:pPr>
      <w:r>
        <w:rPr>
          <w:b/>
        </w:rPr>
        <w:t xml:space="preserve">VG_ratio: </w:t>
      </w:r>
      <w:r>
        <w:t>0.2459994689251324</w:t>
      </w:r>
    </w:p>
    <w:p>
      <w:pPr>
        <w:pStyle w:val="ListBullet"/>
      </w:pPr>
      <w:r>
        <w:rPr>
          <w:b/>
        </w:rPr>
        <w:t xml:space="preserve">Average_ratio: </w:t>
      </w:r>
      <w:r>
        <w:t>0.0561821307282713</w:t>
      </w:r>
    </w:p>
    <w:p>
      <w:pPr>
        <w:pStyle w:val="ListBullet"/>
      </w:pPr>
      <w:r>
        <w:rPr>
          <w:b/>
        </w:rPr>
        <w:t xml:space="preserve">Poor_ratio: </w:t>
      </w:r>
      <w:r>
        <w:t>0.0070577054770589</w:t>
      </w:r>
    </w:p>
    <w:p>
      <w:pPr>
        <w:pStyle w:val="ListBullet"/>
      </w:pPr>
      <w:r>
        <w:rPr>
          <w:b/>
        </w:rPr>
        <w:t xml:space="preserve">Terrible_ratio: </w:t>
      </w:r>
      <w:r>
        <w:t>0.0031025952790239</w:t>
      </w:r>
    </w:p>
    <w:p/>
    <w:p>
      <w:pPr>
        <w:pStyle w:val="Heading1"/>
      </w:pPr>
      <w:r>
        <w:t>attraction #9</w:t>
      </w:r>
    </w:p>
    <w:p>
      <w:pPr>
        <w:pStyle w:val="ListBullet"/>
      </w:pPr>
      <w:r>
        <w:rPr>
          <w:b/>
        </w:rPr>
        <w:t xml:space="preserve">City: </w:t>
      </w:r>
      <w:r>
        <w:t>Paris</w:t>
      </w:r>
    </w:p>
    <w:p>
      <w:pPr>
        <w:pStyle w:val="ListBullet"/>
      </w:pPr>
      <w:r>
        <w:rPr>
          <w:b/>
        </w:rPr>
        <w:t xml:space="preserve">Name: </w:t>
      </w:r>
      <w:r>
        <w:t>Eiffel Tower</w:t>
      </w:r>
    </w:p>
    <w:p>
      <w:pPr>
        <w:pStyle w:val="ListBullet"/>
      </w:pPr>
      <w:r>
        <w:rPr>
          <w:b/>
        </w:rPr>
        <w:t xml:space="preserve">Tripadvisor Rate: </w:t>
      </w:r>
      <w:r>
        <w:t>13</w:t>
      </w:r>
    </w:p>
    <w:p>
      <w:pPr>
        <w:pStyle w:val="ListBullet"/>
      </w:pPr>
      <w:r>
        <w:rPr>
          <w:b/>
        </w:rPr>
        <w:t xml:space="preserve">Popular Mentions: </w:t>
      </w:r>
      <w:r>
        <w:t>['second level', 'every hour', 'light show', 'top level', 'glass of champagne', 'walk up', 'skip the line', 'worth the wait', 'buy tickets', 'bucket list', 'wait in line', 'long queue', 'visit paris', 'elevator', 'summit', 'lines', 'stairs', 'eiffel', 'security', 'structure', 'icon', 'trocadero', 'symbol', 'pickpockets', 'platform', 'dusk', 'euros', 'france', 'metro', 'seine']</w:t>
      </w:r>
    </w:p>
    <w:p>
      <w:pPr>
        <w:pStyle w:val="ListBullet"/>
      </w:pPr>
      <w:r>
        <w:rPr>
          <w:b/>
        </w:rPr>
        <w:t xml:space="preserve">Score: </w:t>
      </w:r>
      <w:r>
        <w:t>4.5</w:t>
      </w:r>
    </w:p>
    <w:p>
      <w:pPr>
        <w:pStyle w:val="ListBullet"/>
      </w:pPr>
      <w:r>
        <w:rPr>
          <w:b/>
        </w:rPr>
        <w:t xml:space="preserve">Reviewers#: </w:t>
      </w:r>
      <w:r>
        <w:t>141803</w:t>
      </w:r>
    </w:p>
    <w:p>
      <w:pPr>
        <w:pStyle w:val="ListBullet"/>
      </w:pPr>
      <w:r>
        <w:rPr>
          <w:b/>
        </w:rPr>
        <w:t xml:space="preserve">Excellent: </w:t>
      </w:r>
      <w:r>
        <w:t>100138</w:t>
      </w:r>
    </w:p>
    <w:p>
      <w:pPr>
        <w:pStyle w:val="ListBullet"/>
      </w:pPr>
      <w:r>
        <w:rPr>
          <w:b/>
        </w:rPr>
        <w:t xml:space="preserve">Very good: </w:t>
      </w:r>
      <w:r>
        <w:t>29768</w:t>
      </w:r>
    </w:p>
    <w:p>
      <w:pPr>
        <w:pStyle w:val="ListBullet"/>
      </w:pPr>
      <w:r>
        <w:rPr>
          <w:b/>
        </w:rPr>
        <w:t xml:space="preserve">Average: </w:t>
      </w:r>
      <w:r>
        <w:t>8690</w:t>
      </w:r>
    </w:p>
    <w:p>
      <w:pPr>
        <w:pStyle w:val="ListBullet"/>
      </w:pPr>
      <w:r>
        <w:rPr>
          <w:b/>
        </w:rPr>
        <w:t xml:space="preserve">Poor: </w:t>
      </w:r>
      <w:r>
        <w:t>1880</w:t>
      </w:r>
    </w:p>
    <w:p>
      <w:pPr>
        <w:pStyle w:val="ListBullet"/>
      </w:pPr>
      <w:r>
        <w:rPr>
          <w:b/>
        </w:rPr>
        <w:t xml:space="preserve">Terrible: </w:t>
      </w:r>
      <w:r>
        <w:t>1337</w:t>
      </w:r>
    </w:p>
    <w:p>
      <w:pPr>
        <w:pStyle w:val="ListBullet"/>
      </w:pPr>
      <w:r>
        <w:rPr>
          <w:b/>
        </w:rPr>
        <w:t xml:space="preserve">Exellent_ratio: </w:t>
      </w:r>
      <w:r>
        <w:t>0.7061768791915545</w:t>
      </w:r>
    </w:p>
    <w:p>
      <w:pPr>
        <w:pStyle w:val="ListBullet"/>
      </w:pPr>
      <w:r>
        <w:rPr>
          <w:b/>
        </w:rPr>
        <w:t xml:space="preserve">VG_ratio: </w:t>
      </w:r>
      <w:r>
        <w:t>0.2099250368468932</w:t>
      </w:r>
    </w:p>
    <w:p>
      <w:pPr>
        <w:pStyle w:val="ListBullet"/>
      </w:pPr>
      <w:r>
        <w:rPr>
          <w:b/>
        </w:rPr>
        <w:t xml:space="preserve">Average_ratio: </w:t>
      </w:r>
      <w:r>
        <w:t>0.0612822013638639</w:t>
      </w:r>
    </w:p>
    <w:p>
      <w:pPr>
        <w:pStyle w:val="ListBullet"/>
      </w:pPr>
      <w:r>
        <w:rPr>
          <w:b/>
        </w:rPr>
        <w:t xml:space="preserve">Poor_ratio: </w:t>
      </w:r>
      <w:r>
        <w:t>0.013257829524058</w:t>
      </w:r>
    </w:p>
    <w:p>
      <w:pPr>
        <w:pStyle w:val="ListBullet"/>
      </w:pPr>
      <w:r>
        <w:rPr>
          <w:b/>
        </w:rPr>
        <w:t xml:space="preserve">Terrible_ratio: </w:t>
      </w:r>
      <w:r>
        <w:t>0.0094285734434391</w:t>
      </w:r>
    </w:p>
    <w:p/>
    <w:p>
      <w:pPr>
        <w:pStyle w:val="Heading1"/>
      </w:pPr>
      <w:r>
        <w:t>attraction #10</w:t>
      </w:r>
    </w:p>
    <w:p>
      <w:pPr>
        <w:pStyle w:val="ListBullet"/>
      </w:pPr>
      <w:r>
        <w:rPr>
          <w:b/>
        </w:rPr>
        <w:t xml:space="preserve">City: </w:t>
      </w:r>
      <w:r>
        <w:t>Paris</w:t>
      </w:r>
    </w:p>
    <w:p>
      <w:pPr>
        <w:pStyle w:val="ListBullet"/>
      </w:pPr>
      <w:r>
        <w:rPr>
          <w:b/>
        </w:rPr>
        <w:t xml:space="preserve">Name: </w:t>
      </w:r>
      <w:r>
        <w:t>Musée des Arts Forains</w:t>
      </w:r>
    </w:p>
    <w:p>
      <w:pPr>
        <w:pStyle w:val="ListBullet"/>
      </w:pPr>
      <w:r>
        <w:rPr>
          <w:b/>
        </w:rPr>
        <w:t xml:space="preserve">Tripadvisor Rate: </w:t>
      </w:r>
      <w:r>
        <w:t>18</w:t>
      </w:r>
    </w:p>
    <w:p>
      <w:pPr>
        <w:pStyle w:val="ListBullet"/>
      </w:pPr>
      <w:r>
        <w:rPr>
          <w:b/>
        </w:rPr>
        <w:t xml:space="preserve">Popular Mentions: </w:t>
      </w:r>
      <w:r>
        <w:t>['carnival rides', 'guided tour', 'midway games', 'magical experience', 'french speaking', 'children and adults', 'other attractions', 'couple of hours', 'paris trip', 'fairground', 'circus', 'museum', 'fabrice', 'race', 'handout', 'exhibits', 'amusement', 'performance', 'marvel', 'metro', 'saint']</w:t>
      </w:r>
    </w:p>
    <w:p>
      <w:pPr>
        <w:pStyle w:val="ListBullet"/>
      </w:pPr>
      <w:r>
        <w:rPr>
          <w:b/>
        </w:rPr>
        <w:t xml:space="preserve">Score: </w:t>
      </w:r>
      <w:r>
        <w:t>4.5</w:t>
      </w:r>
    </w:p>
    <w:p>
      <w:pPr>
        <w:pStyle w:val="ListBullet"/>
      </w:pPr>
      <w:r>
        <w:rPr>
          <w:b/>
        </w:rPr>
        <w:t xml:space="preserve">Reviewers#: </w:t>
      </w:r>
      <w:r>
        <w:t>1528</w:t>
      </w:r>
    </w:p>
    <w:p>
      <w:pPr>
        <w:pStyle w:val="ListBullet"/>
      </w:pPr>
      <w:r>
        <w:rPr>
          <w:b/>
        </w:rPr>
        <w:t xml:space="preserve">Excellent: </w:t>
      </w:r>
      <w:r>
        <w:t>1139</w:t>
      </w:r>
    </w:p>
    <w:p>
      <w:pPr>
        <w:pStyle w:val="ListBullet"/>
      </w:pPr>
      <w:r>
        <w:rPr>
          <w:b/>
        </w:rPr>
        <w:t xml:space="preserve">Very good: </w:t>
      </w:r>
      <w:r>
        <w:t>312</w:t>
      </w:r>
    </w:p>
    <w:p>
      <w:pPr>
        <w:pStyle w:val="ListBullet"/>
      </w:pPr>
      <w:r>
        <w:rPr>
          <w:b/>
        </w:rPr>
        <w:t xml:space="preserve">Average: </w:t>
      </w:r>
      <w:r>
        <w:t>50</w:t>
      </w:r>
    </w:p>
    <w:p>
      <w:pPr>
        <w:pStyle w:val="ListBullet"/>
      </w:pPr>
      <w:r>
        <w:rPr>
          <w:b/>
        </w:rPr>
        <w:t xml:space="preserve">Poor: </w:t>
      </w:r>
      <w:r>
        <w:t>14</w:t>
      </w:r>
    </w:p>
    <w:p>
      <w:pPr>
        <w:pStyle w:val="ListBullet"/>
      </w:pPr>
      <w:r>
        <w:rPr>
          <w:b/>
        </w:rPr>
        <w:t xml:space="preserve">Terrible: </w:t>
      </w:r>
      <w:r>
        <w:t>13</w:t>
      </w:r>
    </w:p>
    <w:p>
      <w:pPr>
        <w:pStyle w:val="ListBullet"/>
      </w:pPr>
      <w:r>
        <w:rPr>
          <w:b/>
        </w:rPr>
        <w:t xml:space="preserve">Exellent_ratio: </w:t>
      </w:r>
      <w:r>
        <w:t>0.7454188481675392</w:t>
      </w:r>
    </w:p>
    <w:p>
      <w:pPr>
        <w:pStyle w:val="ListBullet"/>
      </w:pPr>
      <w:r>
        <w:rPr>
          <w:b/>
        </w:rPr>
        <w:t xml:space="preserve">VG_ratio: </w:t>
      </w:r>
      <w:r>
        <w:t>0.2041884816753926</w:t>
      </w:r>
    </w:p>
    <w:p>
      <w:pPr>
        <w:pStyle w:val="ListBullet"/>
      </w:pPr>
      <w:r>
        <w:rPr>
          <w:b/>
        </w:rPr>
        <w:t xml:space="preserve">Average_ratio: </w:t>
      </w:r>
      <w:r>
        <w:t>0.0327225130890052</w:t>
      </w:r>
    </w:p>
    <w:p>
      <w:pPr>
        <w:pStyle w:val="ListBullet"/>
      </w:pPr>
      <w:r>
        <w:rPr>
          <w:b/>
        </w:rPr>
        <w:t xml:space="preserve">Poor_ratio: </w:t>
      </w:r>
      <w:r>
        <w:t>0.0091623036649214</w:t>
      </w:r>
    </w:p>
    <w:p>
      <w:pPr>
        <w:pStyle w:val="ListBullet"/>
      </w:pPr>
      <w:r>
        <w:rPr>
          <w:b/>
        </w:rPr>
        <w:t xml:space="preserve">Terrible_ratio: </w:t>
      </w:r>
      <w:r>
        <w:t>0.0085078534031413</w:t>
      </w:r>
    </w:p>
    <w:p/>
    <w:p>
      <w:pPr>
        <w:pStyle w:val="Heading1"/>
      </w:pPr>
      <w:r>
        <w:t>attraction #11</w:t>
      </w:r>
    </w:p>
    <w:p>
      <w:pPr>
        <w:pStyle w:val="ListBullet"/>
      </w:pPr>
      <w:r>
        <w:rPr>
          <w:b/>
        </w:rPr>
        <w:t xml:space="preserve">City: </w:t>
      </w:r>
      <w:r>
        <w:t>Paris</w:t>
      </w:r>
    </w:p>
    <w:p>
      <w:pPr>
        <w:pStyle w:val="ListBullet"/>
      </w:pPr>
      <w:r>
        <w:rPr>
          <w:b/>
        </w:rPr>
        <w:t xml:space="preserve">Name: </w:t>
      </w:r>
      <w:r>
        <w:t>Le Marais</w:t>
      </w:r>
    </w:p>
    <w:p>
      <w:pPr>
        <w:pStyle w:val="ListBullet"/>
      </w:pPr>
      <w:r>
        <w:rPr>
          <w:b/>
        </w:rPr>
        <w:t xml:space="preserve">Tripadvisor Rate: </w:t>
      </w:r>
      <w:r>
        <w:t>6</w:t>
      </w:r>
    </w:p>
    <w:p>
      <w:pPr>
        <w:pStyle w:val="ListBullet"/>
      </w:pPr>
      <w:r>
        <w:rPr>
          <w:b/>
        </w:rPr>
        <w:t xml:space="preserve">Popular Mentions: </w:t>
      </w:r>
      <w:r>
        <w:t>['falafel', 'great neighborhood', 'narrow streets', 'place des', 'wander around', 'walking tour', 'vosges', 'apartment', 'shop', 'bistros', 'stroll', 'pompidou', 'neighborhoods', 'arrondissement', 'victor', 'metro', 'parisian', 'clothing', 'architecture', 'picasso', 'century', 'seine', 'france', 'louvre']</w:t>
      </w:r>
    </w:p>
    <w:p>
      <w:pPr>
        <w:pStyle w:val="ListBullet"/>
      </w:pPr>
      <w:r>
        <w:rPr>
          <w:b/>
        </w:rPr>
        <w:t xml:space="preserve">Score: </w:t>
      </w:r>
      <w:r>
        <w:t>4.5</w:t>
      </w:r>
    </w:p>
    <w:p>
      <w:pPr>
        <w:pStyle w:val="ListBullet"/>
      </w:pPr>
      <w:r>
        <w:rPr>
          <w:b/>
        </w:rPr>
        <w:t xml:space="preserve">Reviewers#: </w:t>
      </w:r>
      <w:r>
        <w:t>12934</w:t>
      </w:r>
    </w:p>
    <w:p>
      <w:pPr>
        <w:pStyle w:val="ListBullet"/>
      </w:pPr>
      <w:r>
        <w:rPr>
          <w:b/>
        </w:rPr>
        <w:t xml:space="preserve">Excellent: </w:t>
      </w:r>
      <w:r>
        <w:t>8599</w:t>
      </w:r>
    </w:p>
    <w:p>
      <w:pPr>
        <w:pStyle w:val="ListBullet"/>
      </w:pPr>
      <w:r>
        <w:rPr>
          <w:b/>
        </w:rPr>
        <w:t xml:space="preserve">Very good: </w:t>
      </w:r>
      <w:r>
        <w:t>3677</w:t>
      </w:r>
    </w:p>
    <w:p>
      <w:pPr>
        <w:pStyle w:val="ListBullet"/>
      </w:pPr>
      <w:r>
        <w:rPr>
          <w:b/>
        </w:rPr>
        <w:t xml:space="preserve">Average: </w:t>
      </w:r>
      <w:r>
        <w:t>530</w:t>
      </w:r>
    </w:p>
    <w:p>
      <w:pPr>
        <w:pStyle w:val="ListBullet"/>
      </w:pPr>
      <w:r>
        <w:rPr>
          <w:b/>
        </w:rPr>
        <w:t xml:space="preserve">Poor: </w:t>
      </w:r>
      <w:r>
        <w:t>82</w:t>
      </w:r>
    </w:p>
    <w:p>
      <w:pPr>
        <w:pStyle w:val="ListBullet"/>
      </w:pPr>
      <w:r>
        <w:rPr>
          <w:b/>
        </w:rPr>
        <w:t xml:space="preserve">Terrible: </w:t>
      </w:r>
      <w:r>
        <w:t>46</w:t>
      </w:r>
    </w:p>
    <w:p>
      <w:pPr>
        <w:pStyle w:val="ListBullet"/>
      </w:pPr>
      <w:r>
        <w:rPr>
          <w:b/>
        </w:rPr>
        <w:t xml:space="preserve">Exellent_ratio: </w:t>
      </w:r>
      <w:r>
        <w:t>0.6648368640791712</w:t>
      </w:r>
    </w:p>
    <w:p>
      <w:pPr>
        <w:pStyle w:val="ListBullet"/>
      </w:pPr>
      <w:r>
        <w:rPr>
          <w:b/>
        </w:rPr>
        <w:t xml:space="preserve">VG_ratio: </w:t>
      </w:r>
      <w:r>
        <w:t>0.2842894696149683</w:t>
      </w:r>
    </w:p>
    <w:p>
      <w:pPr>
        <w:pStyle w:val="ListBullet"/>
      </w:pPr>
      <w:r>
        <w:rPr>
          <w:b/>
        </w:rPr>
        <w:t xml:space="preserve">Average_ratio: </w:t>
      </w:r>
      <w:r>
        <w:t>0.0409772692129271</w:t>
      </w:r>
    </w:p>
    <w:p>
      <w:pPr>
        <w:pStyle w:val="ListBullet"/>
      </w:pPr>
      <w:r>
        <w:rPr>
          <w:b/>
        </w:rPr>
        <w:t xml:space="preserve">Poor_ratio: </w:t>
      </w:r>
      <w:r>
        <w:t>0.0063398793876604</w:t>
      </w:r>
    </w:p>
    <w:p>
      <w:pPr>
        <w:pStyle w:val="ListBullet"/>
      </w:pPr>
      <w:r>
        <w:rPr>
          <w:b/>
        </w:rPr>
        <w:t xml:space="preserve">Terrible_ratio: </w:t>
      </w:r>
      <w:r>
        <w:t>0.0035565177052729</w:t>
      </w:r>
    </w:p>
    <w:p/>
    <w:p>
      <w:pPr>
        <w:pStyle w:val="Heading1"/>
      </w:pPr>
      <w:r>
        <w:t>attraction #12</w:t>
      </w:r>
    </w:p>
    <w:p>
      <w:pPr>
        <w:pStyle w:val="ListBullet"/>
      </w:pPr>
      <w:r>
        <w:rPr>
          <w:b/>
        </w:rPr>
        <w:t xml:space="preserve">City: </w:t>
      </w:r>
      <w:r>
        <w:t>Paris</w:t>
      </w:r>
    </w:p>
    <w:p>
      <w:pPr>
        <w:pStyle w:val="ListBullet"/>
      </w:pPr>
      <w:r>
        <w:rPr>
          <w:b/>
        </w:rPr>
        <w:t xml:space="preserve">Name: </w:t>
      </w:r>
      <w:r>
        <w:t>Saint Germain des Pres Quarter</w:t>
      </w:r>
    </w:p>
    <w:p>
      <w:pPr>
        <w:pStyle w:val="ListBullet"/>
      </w:pPr>
      <w:r>
        <w:rPr>
          <w:b/>
        </w:rPr>
        <w:t xml:space="preserve">Tripadvisor Rate: </w:t>
      </w:r>
      <w:r>
        <w:t>40</w:t>
      </w:r>
    </w:p>
    <w:p>
      <w:pPr>
        <w:pStyle w:val="ListBullet"/>
      </w:pPr>
      <w:r>
        <w:rPr>
          <w:b/>
        </w:rPr>
        <w:t xml:space="preserve">Popular Mentions: </w:t>
      </w:r>
      <w:r>
        <w:t>['left bank', 'neighborhood', 'church', 'stroll', 'arrondissement', 'artists', 'century']</w:t>
      </w:r>
    </w:p>
    <w:p>
      <w:pPr>
        <w:pStyle w:val="ListBullet"/>
      </w:pPr>
      <w:r>
        <w:rPr>
          <w:b/>
        </w:rPr>
        <w:t xml:space="preserve">Score: </w:t>
      </w:r>
      <w:r>
        <w:t>4.5</w:t>
      </w:r>
    </w:p>
    <w:p>
      <w:pPr>
        <w:pStyle w:val="ListBullet"/>
      </w:pPr>
      <w:r>
        <w:rPr>
          <w:b/>
        </w:rPr>
        <w:t xml:space="preserve">Reviewers#: </w:t>
      </w:r>
      <w:r>
        <w:t>6814</w:t>
      </w:r>
    </w:p>
    <w:p>
      <w:pPr>
        <w:pStyle w:val="ListBullet"/>
      </w:pPr>
      <w:r>
        <w:rPr>
          <w:b/>
        </w:rPr>
        <w:t xml:space="preserve">Excellent: </w:t>
      </w:r>
      <w:r>
        <w:t>4422</w:t>
      </w:r>
    </w:p>
    <w:p>
      <w:pPr>
        <w:pStyle w:val="ListBullet"/>
      </w:pPr>
      <w:r>
        <w:rPr>
          <w:b/>
        </w:rPr>
        <w:t xml:space="preserve">Very good: </w:t>
      </w:r>
      <w:r>
        <w:t>2015</w:t>
      </w:r>
    </w:p>
    <w:p>
      <w:pPr>
        <w:pStyle w:val="ListBullet"/>
      </w:pPr>
      <w:r>
        <w:rPr>
          <w:b/>
        </w:rPr>
        <w:t xml:space="preserve">Average: </w:t>
      </w:r>
      <w:r>
        <w:t>307</w:t>
      </w:r>
    </w:p>
    <w:p>
      <w:pPr>
        <w:pStyle w:val="ListBullet"/>
      </w:pPr>
      <w:r>
        <w:rPr>
          <w:b/>
        </w:rPr>
        <w:t xml:space="preserve">Poor: </w:t>
      </w:r>
      <w:r>
        <w:t>49</w:t>
      </w:r>
    </w:p>
    <w:p>
      <w:pPr>
        <w:pStyle w:val="ListBullet"/>
      </w:pPr>
      <w:r>
        <w:rPr>
          <w:b/>
        </w:rPr>
        <w:t xml:space="preserve">Terrible: </w:t>
      </w:r>
      <w:r>
        <w:t>22</w:t>
      </w:r>
    </w:p>
    <w:p>
      <w:pPr>
        <w:pStyle w:val="ListBullet"/>
      </w:pPr>
      <w:r>
        <w:rPr>
          <w:b/>
        </w:rPr>
        <w:t xml:space="preserve">Exellent_ratio: </w:t>
      </w:r>
      <w:r>
        <w:t>0.6489580275902553</w:t>
      </w:r>
    </w:p>
    <w:p>
      <w:pPr>
        <w:pStyle w:val="ListBullet"/>
      </w:pPr>
      <w:r>
        <w:rPr>
          <w:b/>
        </w:rPr>
        <w:t xml:space="preserve">VG_ratio: </w:t>
      </w:r>
      <w:r>
        <w:t>0.2957147050190783</w:t>
      </w:r>
    </w:p>
    <w:p>
      <w:pPr>
        <w:pStyle w:val="ListBullet"/>
      </w:pPr>
      <w:r>
        <w:rPr>
          <w:b/>
        </w:rPr>
        <w:t xml:space="preserve">Average_ratio: </w:t>
      </w:r>
      <w:r>
        <w:t>0.0450542999706486</w:t>
      </w:r>
    </w:p>
    <w:p>
      <w:pPr>
        <w:pStyle w:val="ListBullet"/>
      </w:pPr>
      <w:r>
        <w:rPr>
          <w:b/>
        </w:rPr>
        <w:t xml:space="preserve">Poor_ratio: </w:t>
      </w:r>
      <w:r>
        <w:t>0.0071910771940123</w:t>
      </w:r>
    </w:p>
    <w:p>
      <w:pPr>
        <w:pStyle w:val="ListBullet"/>
      </w:pPr>
      <w:r>
        <w:rPr>
          <w:b/>
        </w:rPr>
        <w:t xml:space="preserve">Terrible_ratio: </w:t>
      </w:r>
      <w:r>
        <w:t>0.0032286469034341</w:t>
      </w:r>
    </w:p>
    <w:p/>
    <w:p>
      <w:pPr>
        <w:pStyle w:val="Heading1"/>
      </w:pPr>
      <w:r>
        <w:t>attraction #13</w:t>
      </w:r>
    </w:p>
    <w:p>
      <w:pPr>
        <w:pStyle w:val="ListBullet"/>
      </w:pPr>
      <w:r>
        <w:rPr>
          <w:b/>
        </w:rPr>
        <w:t xml:space="preserve">City: </w:t>
      </w:r>
      <w:r>
        <w:t>Paris</w:t>
      </w:r>
    </w:p>
    <w:p>
      <w:pPr>
        <w:pStyle w:val="ListBullet"/>
      </w:pPr>
      <w:r>
        <w:rPr>
          <w:b/>
        </w:rPr>
        <w:t xml:space="preserve">Name: </w:t>
      </w:r>
      <w:r>
        <w:t>Seine River</w:t>
      </w:r>
    </w:p>
    <w:p>
      <w:pPr>
        <w:pStyle w:val="ListBullet"/>
      </w:pPr>
      <w:r>
        <w:rPr>
          <w:b/>
        </w:rPr>
        <w:t xml:space="preserve">Tripadvisor Rate: </w:t>
      </w:r>
      <w:r>
        <w:t>12</w:t>
      </w:r>
    </w:p>
    <w:p>
      <w:pPr>
        <w:pStyle w:val="ListBullet"/>
      </w:pPr>
      <w:r>
        <w:rPr>
          <w:b/>
        </w:rPr>
        <w:t xml:space="preserve">Popular Mentions: </w:t>
      </w:r>
      <w:r>
        <w:t>['eiffel tower', 'boat ride', 'night cruise', 'different perspective', 'bateaux mouches', 'hop on hop', 'heart of paris', 'left bank', 'visiting paris', 'banks', 'boats', 'sights', 'batobus', 'stroll', 'commentary', 'angle', 'picnic']</w:t>
      </w:r>
    </w:p>
    <w:p>
      <w:pPr>
        <w:pStyle w:val="ListBullet"/>
      </w:pPr>
      <w:r>
        <w:rPr>
          <w:b/>
        </w:rPr>
        <w:t xml:space="preserve">Score: </w:t>
      </w:r>
      <w:r>
        <w:t>4.5</w:t>
      </w:r>
    </w:p>
    <w:p>
      <w:pPr>
        <w:pStyle w:val="ListBullet"/>
      </w:pPr>
      <w:r>
        <w:rPr>
          <w:b/>
        </w:rPr>
        <w:t xml:space="preserve">Reviewers#: </w:t>
      </w:r>
      <w:r>
        <w:t>25712</w:t>
      </w:r>
    </w:p>
    <w:p>
      <w:pPr>
        <w:pStyle w:val="ListBullet"/>
      </w:pPr>
      <w:r>
        <w:rPr>
          <w:b/>
        </w:rPr>
        <w:t xml:space="preserve">Excellent: </w:t>
      </w:r>
      <w:r>
        <w:t>16717</w:t>
      </w:r>
    </w:p>
    <w:p>
      <w:pPr>
        <w:pStyle w:val="ListBullet"/>
      </w:pPr>
      <w:r>
        <w:rPr>
          <w:b/>
        </w:rPr>
        <w:t xml:space="preserve">Very good: </w:t>
      </w:r>
      <w:r>
        <w:t>7200</w:t>
      </w:r>
    </w:p>
    <w:p>
      <w:pPr>
        <w:pStyle w:val="ListBullet"/>
      </w:pPr>
      <w:r>
        <w:rPr>
          <w:b/>
        </w:rPr>
        <w:t xml:space="preserve">Average: </w:t>
      </w:r>
      <w:r>
        <w:t>1488</w:t>
      </w:r>
    </w:p>
    <w:p>
      <w:pPr>
        <w:pStyle w:val="ListBullet"/>
      </w:pPr>
      <w:r>
        <w:rPr>
          <w:b/>
        </w:rPr>
        <w:t xml:space="preserve">Poor: </w:t>
      </w:r>
      <w:r>
        <w:t>190</w:t>
      </w:r>
    </w:p>
    <w:p>
      <w:pPr>
        <w:pStyle w:val="ListBullet"/>
      </w:pPr>
      <w:r>
        <w:rPr>
          <w:b/>
        </w:rPr>
        <w:t xml:space="preserve">Terrible: </w:t>
      </w:r>
      <w:r>
        <w:t>119</w:t>
      </w:r>
    </w:p>
    <w:p>
      <w:pPr>
        <w:pStyle w:val="ListBullet"/>
      </w:pPr>
      <w:r>
        <w:rPr>
          <w:b/>
        </w:rPr>
        <w:t xml:space="preserve">Exellent_ratio: </w:t>
      </w:r>
      <w:r>
        <w:t>0.6501633478531424</w:t>
      </w:r>
    </w:p>
    <w:p>
      <w:pPr>
        <w:pStyle w:val="ListBullet"/>
      </w:pPr>
      <w:r>
        <w:rPr>
          <w:b/>
        </w:rPr>
        <w:t xml:space="preserve">VG_ratio: </w:t>
      </w:r>
      <w:r>
        <w:t>0.2800248911014312</w:t>
      </w:r>
    </w:p>
    <w:p>
      <w:pPr>
        <w:pStyle w:val="ListBullet"/>
      </w:pPr>
      <w:r>
        <w:rPr>
          <w:b/>
        </w:rPr>
        <w:t xml:space="preserve">Average_ratio: </w:t>
      </w:r>
      <w:r>
        <w:t>0.0578718108276291</w:t>
      </w:r>
    </w:p>
    <w:p>
      <w:pPr>
        <w:pStyle w:val="ListBullet"/>
      </w:pPr>
      <w:r>
        <w:rPr>
          <w:b/>
        </w:rPr>
        <w:t xml:space="preserve">Poor_ratio: </w:t>
      </w:r>
      <w:r>
        <w:t>0.0073895457373988</w:t>
      </w:r>
    </w:p>
    <w:p>
      <w:pPr>
        <w:pStyle w:val="ListBullet"/>
      </w:pPr>
      <w:r>
        <w:rPr>
          <w:b/>
        </w:rPr>
        <w:t xml:space="preserve">Terrible_ratio: </w:t>
      </w:r>
      <w:r>
        <w:t>0.0046281891723708</w:t>
      </w:r>
    </w:p>
    <w:p/>
    <w:p>
      <w:pPr>
        <w:pStyle w:val="Heading1"/>
      </w:pPr>
      <w:r>
        <w:t>attraction #14</w:t>
      </w:r>
    </w:p>
    <w:p>
      <w:pPr>
        <w:pStyle w:val="ListBullet"/>
      </w:pPr>
      <w:r>
        <w:rPr>
          <w:b/>
        </w:rPr>
        <w:t xml:space="preserve">City: </w:t>
      </w:r>
      <w:r>
        <w:t>Paris</w:t>
      </w:r>
    </w:p>
    <w:p>
      <w:pPr>
        <w:pStyle w:val="ListBullet"/>
      </w:pPr>
      <w:r>
        <w:rPr>
          <w:b/>
        </w:rPr>
        <w:t xml:space="preserve">Name: </w:t>
      </w:r>
      <w:r>
        <w:t>Place des Vosges</w:t>
      </w:r>
    </w:p>
    <w:p>
      <w:pPr>
        <w:pStyle w:val="ListBullet"/>
      </w:pPr>
      <w:r>
        <w:rPr>
          <w:b/>
        </w:rPr>
        <w:t xml:space="preserve">Tripadvisor Rate: </w:t>
      </w:r>
      <w:r>
        <w:t>39</w:t>
      </w:r>
    </w:p>
    <w:p>
      <w:pPr>
        <w:pStyle w:val="ListBullet"/>
      </w:pPr>
      <w:r>
        <w:rPr>
          <w:b/>
        </w:rPr>
        <w:t xml:space="preserve">Popular Mentions: </w:t>
      </w:r>
      <w:r>
        <w:t>['art galleries', 'beautiful square', "victor hugo's house", 'oldest planned square in paris', 'louis xiii', 'red brick', 'marais district', 'place royale', 'henri iv', 'park', 'picnic', 'arches', 'symmetrical', 'apartment', 'maison', 'stroll', 'bastille', 'townhouse', 'parisian', 'statue', 'rue', 'beauty', 'homes', 'centuries', 'france']</w:t>
      </w:r>
    </w:p>
    <w:p>
      <w:pPr>
        <w:pStyle w:val="ListBullet"/>
      </w:pPr>
      <w:r>
        <w:rPr>
          <w:b/>
        </w:rPr>
        <w:t xml:space="preserve">Score: </w:t>
      </w:r>
      <w:r>
        <w:t>4.5</w:t>
      </w:r>
    </w:p>
    <w:p>
      <w:pPr>
        <w:pStyle w:val="ListBullet"/>
      </w:pPr>
      <w:r>
        <w:rPr>
          <w:b/>
        </w:rPr>
        <w:t xml:space="preserve">Reviewers#: </w:t>
      </w:r>
      <w:r>
        <w:t>5705</w:t>
      </w:r>
    </w:p>
    <w:p>
      <w:pPr>
        <w:pStyle w:val="ListBullet"/>
      </w:pPr>
      <w:r>
        <w:rPr>
          <w:b/>
        </w:rPr>
        <w:t xml:space="preserve">Excellent: </w:t>
      </w:r>
      <w:r>
        <w:t>3490</w:t>
      </w:r>
    </w:p>
    <w:p>
      <w:pPr>
        <w:pStyle w:val="ListBullet"/>
      </w:pPr>
      <w:r>
        <w:rPr>
          <w:b/>
        </w:rPr>
        <w:t xml:space="preserve">Very good: </w:t>
      </w:r>
      <w:r>
        <w:t>1807</w:t>
      </w:r>
    </w:p>
    <w:p>
      <w:pPr>
        <w:pStyle w:val="ListBullet"/>
      </w:pPr>
      <w:r>
        <w:rPr>
          <w:b/>
        </w:rPr>
        <w:t xml:space="preserve">Average: </w:t>
      </w:r>
      <w:r>
        <w:t>360</w:t>
      </w:r>
    </w:p>
    <w:p>
      <w:pPr>
        <w:pStyle w:val="ListBullet"/>
      </w:pPr>
      <w:r>
        <w:rPr>
          <w:b/>
        </w:rPr>
        <w:t xml:space="preserve">Poor: </w:t>
      </w:r>
      <w:r>
        <w:t>39</w:t>
      </w:r>
    </w:p>
    <w:p>
      <w:pPr>
        <w:pStyle w:val="ListBullet"/>
      </w:pPr>
      <w:r>
        <w:rPr>
          <w:b/>
        </w:rPr>
        <w:t xml:space="preserve">Terrible: </w:t>
      </w:r>
      <w:r>
        <w:t>10</w:t>
      </w:r>
    </w:p>
    <w:p>
      <w:pPr>
        <w:pStyle w:val="ListBullet"/>
      </w:pPr>
      <w:r>
        <w:rPr>
          <w:b/>
        </w:rPr>
        <w:t xml:space="preserve">Exellent_ratio: </w:t>
      </w:r>
      <w:r>
        <w:t>0.6117440841367222</w:t>
      </w:r>
    </w:p>
    <w:p>
      <w:pPr>
        <w:pStyle w:val="ListBullet"/>
      </w:pPr>
      <w:r>
        <w:rPr>
          <w:b/>
        </w:rPr>
        <w:t xml:space="preserve">VG_ratio: </w:t>
      </w:r>
      <w:r>
        <w:t>0.3167397020157756</w:t>
      </w:r>
    </w:p>
    <w:p>
      <w:pPr>
        <w:pStyle w:val="ListBullet"/>
      </w:pPr>
      <w:r>
        <w:rPr>
          <w:b/>
        </w:rPr>
        <w:t xml:space="preserve">Average_ratio: </w:t>
      </w:r>
      <w:r>
        <w:t>0.0631025416301489</w:t>
      </w:r>
    </w:p>
    <w:p>
      <w:pPr>
        <w:pStyle w:val="ListBullet"/>
      </w:pPr>
      <w:r>
        <w:rPr>
          <w:b/>
        </w:rPr>
        <w:t xml:space="preserve">Poor_ratio: </w:t>
      </w:r>
      <w:r>
        <w:t>0.0068361086765994</w:t>
      </w:r>
    </w:p>
    <w:p>
      <w:pPr>
        <w:pStyle w:val="ListBullet"/>
      </w:pPr>
      <w:r>
        <w:rPr>
          <w:b/>
        </w:rPr>
        <w:t xml:space="preserve">Terrible_ratio: </w:t>
      </w:r>
      <w:r>
        <w:t>0.0017528483786152</w:t>
      </w:r>
    </w:p>
    <w:p/>
    <w:p>
      <w:pPr>
        <w:pStyle w:val="Heading1"/>
      </w:pPr>
      <w:r>
        <w:t>attraction #15</w:t>
      </w:r>
    </w:p>
    <w:p>
      <w:pPr>
        <w:pStyle w:val="ListBullet"/>
      </w:pPr>
      <w:r>
        <w:rPr>
          <w:b/>
        </w:rPr>
        <w:t xml:space="preserve">City: </w:t>
      </w:r>
      <w:r>
        <w:t>Paris</w:t>
      </w:r>
    </w:p>
    <w:p>
      <w:pPr>
        <w:pStyle w:val="ListBullet"/>
      </w:pPr>
      <w:r>
        <w:rPr>
          <w:b/>
        </w:rPr>
        <w:t xml:space="preserve">Name: </w:t>
      </w:r>
      <w:r>
        <w:t>Jardin des Tuileries</w:t>
      </w:r>
    </w:p>
    <w:p>
      <w:pPr>
        <w:pStyle w:val="ListBullet"/>
      </w:pPr>
      <w:r>
        <w:rPr>
          <w:b/>
        </w:rPr>
        <w:t xml:space="preserve">Tripadvisor Rate: </w:t>
      </w:r>
      <w:r>
        <w:t>50</w:t>
      </w:r>
    </w:p>
    <w:p>
      <w:pPr>
        <w:pStyle w:val="ListBullet"/>
      </w:pPr>
      <w:r>
        <w:rPr>
          <w:b/>
        </w:rPr>
        <w:t xml:space="preserve">Popular Mentions: </w:t>
      </w:r>
      <w:r>
        <w:t>['ferris wheel', 'louvre museum', 'beautiful park', 'flower beds', 'nice walk', 'heart of paris', 'baguette', 'eiffel tower', 'crepes', 'trees', 'stroll', 'statues', 'picnic', 'benches', 'concorde', 'ducks', 'paths', 'champs', 'playground', 'bloom', 'obelisk', 'seine']</w:t>
      </w:r>
    </w:p>
    <w:p>
      <w:pPr>
        <w:pStyle w:val="ListBullet"/>
      </w:pPr>
      <w:r>
        <w:rPr>
          <w:b/>
        </w:rPr>
        <w:t xml:space="preserve">Score: </w:t>
      </w:r>
      <w:r>
        <w:t>4.5</w:t>
      </w:r>
    </w:p>
    <w:p>
      <w:pPr>
        <w:pStyle w:val="ListBullet"/>
      </w:pPr>
      <w:r>
        <w:rPr>
          <w:b/>
        </w:rPr>
        <w:t xml:space="preserve">Reviewers#: </w:t>
      </w:r>
      <w:r>
        <w:t>7641</w:t>
      </w:r>
    </w:p>
    <w:p>
      <w:pPr>
        <w:pStyle w:val="ListBullet"/>
      </w:pPr>
      <w:r>
        <w:rPr>
          <w:b/>
        </w:rPr>
        <w:t xml:space="preserve">Excellent: </w:t>
      </w:r>
      <w:r>
        <w:t>4184</w:t>
      </w:r>
    </w:p>
    <w:p>
      <w:pPr>
        <w:pStyle w:val="ListBullet"/>
      </w:pPr>
      <w:r>
        <w:rPr>
          <w:b/>
        </w:rPr>
        <w:t xml:space="preserve">Very good: </w:t>
      </w:r>
      <w:r>
        <w:t>2773</w:t>
      </w:r>
    </w:p>
    <w:p>
      <w:pPr>
        <w:pStyle w:val="ListBullet"/>
      </w:pPr>
      <w:r>
        <w:rPr>
          <w:b/>
        </w:rPr>
        <w:t xml:space="preserve">Average: </w:t>
      </w:r>
      <w:r>
        <w:t>578</w:t>
      </w:r>
    </w:p>
    <w:p>
      <w:pPr>
        <w:pStyle w:val="ListBullet"/>
      </w:pPr>
      <w:r>
        <w:rPr>
          <w:b/>
        </w:rPr>
        <w:t xml:space="preserve">Poor: </w:t>
      </w:r>
      <w:r>
        <w:t>83</w:t>
      </w:r>
    </w:p>
    <w:p>
      <w:pPr>
        <w:pStyle w:val="ListBullet"/>
      </w:pPr>
      <w:r>
        <w:rPr>
          <w:b/>
        </w:rPr>
        <w:t xml:space="preserve">Terrible: </w:t>
      </w:r>
      <w:r>
        <w:t>24</w:t>
      </w:r>
    </w:p>
    <w:p>
      <w:pPr>
        <w:pStyle w:val="ListBullet"/>
      </w:pPr>
      <w:r>
        <w:rPr>
          <w:b/>
        </w:rPr>
        <w:t xml:space="preserve">Exellent_ratio: </w:t>
      </w:r>
      <w:r>
        <w:t>0.5475723072896218</w:t>
      </w:r>
    </w:p>
    <w:p>
      <w:pPr>
        <w:pStyle w:val="ListBullet"/>
      </w:pPr>
      <w:r>
        <w:rPr>
          <w:b/>
        </w:rPr>
        <w:t xml:space="preserve">VG_ratio: </w:t>
      </w:r>
      <w:r>
        <w:t>0.362910613794006</w:t>
      </w:r>
    </w:p>
    <w:p>
      <w:pPr>
        <w:pStyle w:val="ListBullet"/>
      </w:pPr>
      <w:r>
        <w:rPr>
          <w:b/>
        </w:rPr>
        <w:t xml:space="preserve">Average_ratio: </w:t>
      </w:r>
      <w:r>
        <w:t>0.0756445491427823</w:t>
      </w:r>
    </w:p>
    <w:p>
      <w:pPr>
        <w:pStyle w:val="ListBullet"/>
      </w:pPr>
      <w:r>
        <w:rPr>
          <w:b/>
        </w:rPr>
        <w:t xml:space="preserve">Poor_ratio: </w:t>
      </w:r>
      <w:r>
        <w:t>0.0108624525585656</w:t>
      </w:r>
    </w:p>
    <w:p>
      <w:pPr>
        <w:pStyle w:val="ListBullet"/>
      </w:pPr>
      <w:r>
        <w:rPr>
          <w:b/>
        </w:rPr>
        <w:t xml:space="preserve">Terrible_ratio: </w:t>
      </w:r>
      <w:r>
        <w:t>0.0031409501374165</w:t>
      </w:r>
    </w:p>
    <w:p/>
    <w:p>
      <w:pPr>
        <w:pStyle w:val="Heading1"/>
      </w:pPr>
      <w:r>
        <w:t>attraction #16</w:t>
      </w:r>
    </w:p>
    <w:p>
      <w:pPr>
        <w:pStyle w:val="ListBullet"/>
      </w:pPr>
      <w:r>
        <w:rPr>
          <w:b/>
        </w:rPr>
        <w:t xml:space="preserve">City: </w:t>
      </w:r>
      <w:r>
        <w:t>Paris</w:t>
      </w:r>
    </w:p>
    <w:p>
      <w:pPr>
        <w:pStyle w:val="ListBullet"/>
      </w:pPr>
      <w:r>
        <w:rPr>
          <w:b/>
        </w:rPr>
        <w:t xml:space="preserve">Name: </w:t>
      </w:r>
      <w:r>
        <w:t>Pont Alexandre III</w:t>
      </w:r>
    </w:p>
    <w:p>
      <w:pPr>
        <w:pStyle w:val="ListBullet"/>
      </w:pPr>
      <w:r>
        <w:rPr>
          <w:b/>
        </w:rPr>
        <w:t xml:space="preserve">Tripadvisor Rate: </w:t>
      </w:r>
      <w:r>
        <w:t>4</w:t>
      </w:r>
    </w:p>
    <w:p>
      <w:pPr>
        <w:pStyle w:val="ListBullet"/>
      </w:pPr>
      <w:r>
        <w:rPr>
          <w:b/>
        </w:rPr>
        <w:t xml:space="preserve">Popular Mentions: </w:t>
      </w:r>
      <w:r>
        <w:t>['beautiful bridge', 'eiffel tower', 'pretty bridge', 'right bank', 'take pictures', 'left bank', 'champs elysees', 'statues', 'cherubs', 'pont', 'beauty', 'stroll', 'architecture', 'river', 'landmark', 'france', 'parisian']</w:t>
      </w:r>
    </w:p>
    <w:p>
      <w:pPr>
        <w:pStyle w:val="ListBullet"/>
      </w:pPr>
      <w:r>
        <w:rPr>
          <w:b/>
        </w:rPr>
        <w:t xml:space="preserve">Score: </w:t>
      </w:r>
      <w:r>
        <w:t>4.5</w:t>
      </w:r>
    </w:p>
    <w:p>
      <w:pPr>
        <w:pStyle w:val="ListBullet"/>
      </w:pPr>
      <w:r>
        <w:rPr>
          <w:b/>
        </w:rPr>
        <w:t xml:space="preserve">Reviewers#: </w:t>
      </w:r>
      <w:r>
        <w:t>17411</w:t>
      </w:r>
    </w:p>
    <w:p>
      <w:pPr>
        <w:pStyle w:val="ListBullet"/>
      </w:pPr>
      <w:r>
        <w:rPr>
          <w:b/>
        </w:rPr>
        <w:t xml:space="preserve">Excellent: </w:t>
      </w:r>
      <w:r>
        <w:t>12073</w:t>
      </w:r>
    </w:p>
    <w:p>
      <w:pPr>
        <w:pStyle w:val="ListBullet"/>
      </w:pPr>
      <w:r>
        <w:rPr>
          <w:b/>
        </w:rPr>
        <w:t xml:space="preserve">Very good: </w:t>
      </w:r>
      <w:r>
        <w:t>4622</w:t>
      </w:r>
    </w:p>
    <w:p>
      <w:pPr>
        <w:pStyle w:val="ListBullet"/>
      </w:pPr>
      <w:r>
        <w:rPr>
          <w:b/>
        </w:rPr>
        <w:t xml:space="preserve">Average: </w:t>
      </w:r>
      <w:r>
        <w:t>648</w:t>
      </w:r>
    </w:p>
    <w:p>
      <w:pPr>
        <w:pStyle w:val="ListBullet"/>
      </w:pPr>
      <w:r>
        <w:rPr>
          <w:b/>
        </w:rPr>
        <w:t xml:space="preserve">Poor: </w:t>
      </w:r>
      <w:r>
        <w:t>34</w:t>
      </w:r>
    </w:p>
    <w:p>
      <w:pPr>
        <w:pStyle w:val="ListBullet"/>
      </w:pPr>
      <w:r>
        <w:rPr>
          <w:b/>
        </w:rPr>
        <w:t xml:space="preserve">Terrible: </w:t>
      </w:r>
      <w:r>
        <w:t>36</w:t>
      </w:r>
    </w:p>
    <w:p>
      <w:pPr>
        <w:pStyle w:val="ListBullet"/>
      </w:pPr>
      <w:r>
        <w:rPr>
          <w:b/>
        </w:rPr>
        <w:t xml:space="preserve">Exellent_ratio: </w:t>
      </w:r>
      <w:r>
        <w:t>0.6934122106714147</w:t>
      </w:r>
    </w:p>
    <w:p>
      <w:pPr>
        <w:pStyle w:val="ListBullet"/>
      </w:pPr>
      <w:r>
        <w:rPr>
          <w:b/>
        </w:rPr>
        <w:t xml:space="preserve">VG_ratio: </w:t>
      </w:r>
      <w:r>
        <w:t>0.2654643616104761</w:t>
      </w:r>
    </w:p>
    <w:p>
      <w:pPr>
        <w:pStyle w:val="ListBullet"/>
      </w:pPr>
      <w:r>
        <w:rPr>
          <w:b/>
        </w:rPr>
        <w:t xml:space="preserve">Average_ratio: </w:t>
      </w:r>
      <w:r>
        <w:t>0.0372178507839871</w:t>
      </w:r>
    </w:p>
    <w:p>
      <w:pPr>
        <w:pStyle w:val="ListBullet"/>
      </w:pPr>
      <w:r>
        <w:rPr>
          <w:b/>
        </w:rPr>
        <w:t xml:space="preserve">Poor_ratio: </w:t>
      </w:r>
      <w:r>
        <w:t>0.001952788467061</w:t>
      </w:r>
    </w:p>
    <w:p>
      <w:pPr>
        <w:pStyle w:val="ListBullet"/>
      </w:pPr>
      <w:r>
        <w:rPr>
          <w:b/>
        </w:rPr>
        <w:t xml:space="preserve">Terrible_ratio: </w:t>
      </w:r>
      <w:r>
        <w:t>0.0020676583768881</w:t>
      </w:r>
    </w:p>
    <w:p/>
    <w:p>
      <w:pPr>
        <w:pStyle w:val="Heading1"/>
      </w:pPr>
      <w:r>
        <w:t>attraction #17</w:t>
      </w:r>
    </w:p>
    <w:p>
      <w:pPr>
        <w:pStyle w:val="ListBullet"/>
      </w:pPr>
      <w:r>
        <w:rPr>
          <w:b/>
        </w:rPr>
        <w:t xml:space="preserve">City: </w:t>
      </w:r>
      <w:r>
        <w:t>Paris</w:t>
      </w:r>
    </w:p>
    <w:p>
      <w:pPr>
        <w:pStyle w:val="ListBullet"/>
      </w:pPr>
      <w:r>
        <w:rPr>
          <w:b/>
        </w:rPr>
        <w:t xml:space="preserve">Name: </w:t>
      </w:r>
      <w:r>
        <w:t>Musée Rodin</w:t>
      </w:r>
    </w:p>
    <w:p>
      <w:pPr>
        <w:pStyle w:val="ListBullet"/>
      </w:pPr>
      <w:r>
        <w:rPr>
          <w:b/>
        </w:rPr>
        <w:t xml:space="preserve">Tripadvisor Rate: </w:t>
      </w:r>
      <w:r>
        <w:t>10</w:t>
      </w:r>
    </w:p>
    <w:p>
      <w:pPr>
        <w:pStyle w:val="ListBullet"/>
      </w:pPr>
      <w:r>
        <w:rPr>
          <w:b/>
        </w:rPr>
        <w:t xml:space="preserve">Popular Mentions: </w:t>
      </w:r>
      <w:r>
        <w:t>['camille claudel', 'sculpture garden', 'hotel biron', 'le penseur', 'famous works', 'small museum', 'lovely museum', 'on display', "napoleon's tomb", 'favorite museum in paris', 'sunny day', 'audio guide', 'van gogh', 'eiffel tower', 'kiss', 'burghers', 'statues', 'art', 'sculptor', 'bronze', 'mansion', 'balzac', 'prolific', 'invalides', 'master', 'admission', 'benches', 'exhibition', 'treasure', 'euros']</w:t>
      </w:r>
    </w:p>
    <w:p>
      <w:pPr>
        <w:pStyle w:val="ListBullet"/>
      </w:pPr>
      <w:r>
        <w:rPr>
          <w:b/>
        </w:rPr>
        <w:t xml:space="preserve">Score: </w:t>
      </w:r>
      <w:r>
        <w:t>4.5</w:t>
      </w:r>
    </w:p>
    <w:p>
      <w:pPr>
        <w:pStyle w:val="ListBullet"/>
      </w:pPr>
      <w:r>
        <w:rPr>
          <w:b/>
        </w:rPr>
        <w:t xml:space="preserve">Reviewers#: </w:t>
      </w:r>
      <w:r>
        <w:t>12654</w:t>
      </w:r>
    </w:p>
    <w:p>
      <w:pPr>
        <w:pStyle w:val="ListBullet"/>
      </w:pPr>
      <w:r>
        <w:rPr>
          <w:b/>
        </w:rPr>
        <w:t xml:space="preserve">Excellent: </w:t>
      </w:r>
      <w:r>
        <w:t>8451</w:t>
      </w:r>
    </w:p>
    <w:p>
      <w:pPr>
        <w:pStyle w:val="ListBullet"/>
      </w:pPr>
      <w:r>
        <w:rPr>
          <w:b/>
        </w:rPr>
        <w:t xml:space="preserve">Very good: </w:t>
      </w:r>
      <w:r>
        <w:t>3286</w:t>
      </w:r>
    </w:p>
    <w:p>
      <w:pPr>
        <w:pStyle w:val="ListBullet"/>
      </w:pPr>
      <w:r>
        <w:rPr>
          <w:b/>
        </w:rPr>
        <w:t xml:space="preserve">Average: </w:t>
      </w:r>
      <w:r>
        <w:t>718</w:t>
      </w:r>
    </w:p>
    <w:p>
      <w:pPr>
        <w:pStyle w:val="ListBullet"/>
      </w:pPr>
      <w:r>
        <w:rPr>
          <w:b/>
        </w:rPr>
        <w:t xml:space="preserve">Poor: </w:t>
      </w:r>
      <w:r>
        <w:t>152</w:t>
      </w:r>
    </w:p>
    <w:p>
      <w:pPr>
        <w:pStyle w:val="ListBullet"/>
      </w:pPr>
      <w:r>
        <w:rPr>
          <w:b/>
        </w:rPr>
        <w:t xml:space="preserve">Terrible: </w:t>
      </w:r>
      <w:r>
        <w:t>49</w:t>
      </w:r>
    </w:p>
    <w:p>
      <w:pPr>
        <w:pStyle w:val="ListBullet"/>
      </w:pPr>
      <w:r>
        <w:rPr>
          <w:b/>
        </w:rPr>
        <w:t xml:space="preserve">Exellent_ratio: </w:t>
      </w:r>
      <w:r>
        <w:t>0.6678520625889047</w:t>
      </w:r>
    </w:p>
    <w:p>
      <w:pPr>
        <w:pStyle w:val="ListBullet"/>
      </w:pPr>
      <w:r>
        <w:rPr>
          <w:b/>
        </w:rPr>
        <w:t xml:space="preserve">VG_ratio: </w:t>
      </w:r>
      <w:r>
        <w:t>0.2596807333649439</w:t>
      </w:r>
    </w:p>
    <w:p>
      <w:pPr>
        <w:pStyle w:val="ListBullet"/>
      </w:pPr>
      <w:r>
        <w:rPr>
          <w:b/>
        </w:rPr>
        <w:t xml:space="preserve">Average_ratio: </w:t>
      </w:r>
      <w:r>
        <w:t>0.0567409514777935</w:t>
      </w:r>
    </w:p>
    <w:p>
      <w:pPr>
        <w:pStyle w:val="ListBullet"/>
      </w:pPr>
      <w:r>
        <w:rPr>
          <w:b/>
        </w:rPr>
        <w:t xml:space="preserve">Poor_ratio: </w:t>
      </w:r>
      <w:r>
        <w:t>0.012012012012012</w:t>
      </w:r>
    </w:p>
    <w:p>
      <w:pPr>
        <w:pStyle w:val="ListBullet"/>
      </w:pPr>
      <w:r>
        <w:rPr>
          <w:b/>
        </w:rPr>
        <w:t xml:space="preserve">Terrible_ratio: </w:t>
      </w:r>
      <w:r>
        <w:t>0.0038722933459775</w:t>
      </w:r>
    </w:p>
    <w:p/>
    <w:p>
      <w:pPr>
        <w:pStyle w:val="Heading1"/>
      </w:pPr>
      <w:r>
        <w:t>attraction #18</w:t>
      </w:r>
    </w:p>
    <w:p>
      <w:pPr>
        <w:pStyle w:val="ListBullet"/>
      </w:pPr>
      <w:r>
        <w:rPr>
          <w:b/>
        </w:rPr>
        <w:t xml:space="preserve">City: </w:t>
      </w:r>
      <w:r>
        <w:t>Paris</w:t>
      </w:r>
    </w:p>
    <w:p>
      <w:pPr>
        <w:pStyle w:val="ListBullet"/>
      </w:pPr>
      <w:r>
        <w:rPr>
          <w:b/>
        </w:rPr>
        <w:t xml:space="preserve">Name: </w:t>
      </w:r>
      <w:r>
        <w:t>Musee de l’Armee des Invalides</w:t>
      </w:r>
    </w:p>
    <w:p>
      <w:pPr>
        <w:pStyle w:val="ListBullet"/>
      </w:pPr>
      <w:r>
        <w:rPr>
          <w:b/>
        </w:rPr>
        <w:t xml:space="preserve">Tripadvisor Rate: </w:t>
      </w:r>
      <w:r>
        <w:t>66</w:t>
      </w:r>
    </w:p>
    <w:p>
      <w:pPr>
        <w:pStyle w:val="ListBullet"/>
      </w:pPr>
      <w:r>
        <w:rPr>
          <w:b/>
        </w:rPr>
        <w:t xml:space="preserve">Popular Mentions: </w:t>
      </w:r>
      <w:r>
        <w:t>["napoleon's tomb", 'army museum', 'military history', 'two world wars', 'french military', 'golden dome', 'napoleon bonaparte', 'louis xiv', 'final resting place', 'impressive collection', 'great museum', 'on display', 'museum pass', 'audio tour', 'beautiful building', 'eiffel tower', 'weapons', 'cannon', 'sword', 'france', 'foch', 'coffin', 'knights', 'veterans', 'rifle', 'conflict', 'chapel', 'centuries', 'material', 'century']</w:t>
      </w:r>
    </w:p>
    <w:p>
      <w:pPr>
        <w:pStyle w:val="ListBullet"/>
      </w:pPr>
      <w:r>
        <w:rPr>
          <w:b/>
        </w:rPr>
        <w:t xml:space="preserve">Score: </w:t>
      </w:r>
      <w:r>
        <w:t>4.5</w:t>
      </w:r>
    </w:p>
    <w:p>
      <w:pPr>
        <w:pStyle w:val="ListBullet"/>
      </w:pPr>
      <w:r>
        <w:rPr>
          <w:b/>
        </w:rPr>
        <w:t xml:space="preserve">Reviewers#: </w:t>
      </w:r>
      <w:r>
        <w:t>6836</w:t>
      </w:r>
    </w:p>
    <w:p>
      <w:pPr>
        <w:pStyle w:val="ListBullet"/>
      </w:pPr>
      <w:r>
        <w:rPr>
          <w:b/>
        </w:rPr>
        <w:t xml:space="preserve">Excellent: </w:t>
      </w:r>
      <w:r>
        <w:t>4001</w:t>
      </w:r>
    </w:p>
    <w:p>
      <w:pPr>
        <w:pStyle w:val="ListBullet"/>
      </w:pPr>
      <w:r>
        <w:rPr>
          <w:b/>
        </w:rPr>
        <w:t xml:space="preserve">Very good: </w:t>
      </w:r>
      <w:r>
        <w:t>2169</w:t>
      </w:r>
    </w:p>
    <w:p>
      <w:pPr>
        <w:pStyle w:val="ListBullet"/>
      </w:pPr>
      <w:r>
        <w:rPr>
          <w:b/>
        </w:rPr>
        <w:t xml:space="preserve">Average: </w:t>
      </w:r>
      <w:r>
        <w:t>545</w:t>
      </w:r>
    </w:p>
    <w:p>
      <w:pPr>
        <w:pStyle w:val="ListBullet"/>
      </w:pPr>
      <w:r>
        <w:rPr>
          <w:b/>
        </w:rPr>
        <w:t xml:space="preserve">Poor: </w:t>
      </w:r>
      <w:r>
        <w:t>81</w:t>
      </w:r>
    </w:p>
    <w:p>
      <w:pPr>
        <w:pStyle w:val="ListBullet"/>
      </w:pPr>
      <w:r>
        <w:rPr>
          <w:b/>
        </w:rPr>
        <w:t xml:space="preserve">Terrible: </w:t>
      </w:r>
      <w:r>
        <w:t>44</w:t>
      </w:r>
    </w:p>
    <w:p>
      <w:pPr>
        <w:pStyle w:val="ListBullet"/>
      </w:pPr>
      <w:r>
        <w:rPr>
          <w:b/>
        </w:rPr>
        <w:t xml:space="preserve">Exellent_ratio: </w:t>
      </w:r>
      <w:r>
        <w:t>0.5852837916910474</w:t>
      </w:r>
    </w:p>
    <w:p>
      <w:pPr>
        <w:pStyle w:val="ListBullet"/>
      </w:pPr>
      <w:r>
        <w:rPr>
          <w:b/>
        </w:rPr>
        <w:t xml:space="preserve">VG_ratio: </w:t>
      </w:r>
      <w:r>
        <w:t>0.3172908133411352</w:t>
      </w:r>
    </w:p>
    <w:p>
      <w:pPr>
        <w:pStyle w:val="ListBullet"/>
      </w:pPr>
      <w:r>
        <w:rPr>
          <w:b/>
        </w:rPr>
        <w:t xml:space="preserve">Average_ratio: </w:t>
      </w:r>
      <w:r>
        <w:t>0.0797249853715623</w:t>
      </w:r>
    </w:p>
    <w:p>
      <w:pPr>
        <w:pStyle w:val="ListBullet"/>
      </w:pPr>
      <w:r>
        <w:rPr>
          <w:b/>
        </w:rPr>
        <w:t xml:space="preserve">Poor_ratio: </w:t>
      </w:r>
      <w:r>
        <w:t>0.0118490345231129</w:t>
      </w:r>
    </w:p>
    <w:p>
      <w:pPr>
        <w:pStyle w:val="ListBullet"/>
      </w:pPr>
      <w:r>
        <w:rPr>
          <w:b/>
        </w:rPr>
        <w:t xml:space="preserve">Terrible_ratio: </w:t>
      </w:r>
      <w:r>
        <w:t>0.0064365125804564</w:t>
      </w:r>
    </w:p>
    <w:p/>
    <w:p>
      <w:pPr>
        <w:pStyle w:val="Heading1"/>
      </w:pPr>
      <w:r>
        <w:t>attraction #19</w:t>
      </w:r>
    </w:p>
    <w:p>
      <w:pPr>
        <w:pStyle w:val="ListBullet"/>
      </w:pPr>
      <w:r>
        <w:rPr>
          <w:b/>
        </w:rPr>
        <w:t xml:space="preserve">City: </w:t>
      </w:r>
      <w:r>
        <w:t>Paris</w:t>
      </w:r>
    </w:p>
    <w:p>
      <w:pPr>
        <w:pStyle w:val="ListBullet"/>
      </w:pPr>
      <w:r>
        <w:rPr>
          <w:b/>
        </w:rPr>
        <w:t xml:space="preserve">Name: </w:t>
      </w:r>
      <w:r>
        <w:t>Montmartre</w:t>
      </w:r>
    </w:p>
    <w:p>
      <w:pPr>
        <w:pStyle w:val="ListBullet"/>
      </w:pPr>
      <w:r>
        <w:rPr>
          <w:b/>
        </w:rPr>
        <w:t xml:space="preserve">Tripadvisor Rate: </w:t>
      </w:r>
      <w:r>
        <w:t>14</w:t>
      </w:r>
    </w:p>
    <w:p>
      <w:pPr>
        <w:pStyle w:val="ListBullet"/>
      </w:pPr>
      <w:r>
        <w:rPr>
          <w:b/>
        </w:rPr>
        <w:t xml:space="preserve">Popular Mentions: </w:t>
      </w:r>
      <w:r>
        <w:t>['moulin rouge', 'street artists', 'artists painting', 'local artists', 'cobbled streets', 'souvenir shops', 'beautiful area', 'walk around', 'walking tour', 'van gogh', 'crepes', 'visiting paris', 'eiffel tower', 'neighborhood', 'church', 'tourists', 'caricature', 'bohemian', 'abbesses', 'metro', 'stairs', 'bistros', 'pickpockets', 'stroll', 'picasso', 'rue', 'galleries', 'euros']</w:t>
      </w:r>
    </w:p>
    <w:p>
      <w:pPr>
        <w:pStyle w:val="ListBullet"/>
      </w:pPr>
      <w:r>
        <w:rPr>
          <w:b/>
        </w:rPr>
        <w:t xml:space="preserve">Score: </w:t>
      </w:r>
      <w:r>
        <w:t>4.5</w:t>
      </w:r>
    </w:p>
    <w:p>
      <w:pPr>
        <w:pStyle w:val="ListBullet"/>
      </w:pPr>
      <w:r>
        <w:rPr>
          <w:b/>
        </w:rPr>
        <w:t xml:space="preserve">Reviewers#: </w:t>
      </w:r>
      <w:r>
        <w:t>20188</w:t>
      </w:r>
    </w:p>
    <w:p>
      <w:pPr>
        <w:pStyle w:val="ListBullet"/>
      </w:pPr>
      <w:r>
        <w:rPr>
          <w:b/>
        </w:rPr>
        <w:t xml:space="preserve">Excellent: </w:t>
      </w:r>
      <w:r>
        <w:t>12870</w:t>
      </w:r>
    </w:p>
    <w:p>
      <w:pPr>
        <w:pStyle w:val="ListBullet"/>
      </w:pPr>
      <w:r>
        <w:rPr>
          <w:b/>
        </w:rPr>
        <w:t xml:space="preserve">Very good: </w:t>
      </w:r>
      <w:r>
        <w:t>5358</w:t>
      </w:r>
    </w:p>
    <w:p>
      <w:pPr>
        <w:pStyle w:val="ListBullet"/>
      </w:pPr>
      <w:r>
        <w:rPr>
          <w:b/>
        </w:rPr>
        <w:t xml:space="preserve">Average: </w:t>
      </w:r>
      <w:r>
        <w:t>1334</w:t>
      </w:r>
    </w:p>
    <w:p>
      <w:pPr>
        <w:pStyle w:val="ListBullet"/>
      </w:pPr>
      <w:r>
        <w:rPr>
          <w:b/>
        </w:rPr>
        <w:t xml:space="preserve">Poor: </w:t>
      </w:r>
      <w:r>
        <w:t>414</w:t>
      </w:r>
    </w:p>
    <w:p>
      <w:pPr>
        <w:pStyle w:val="ListBullet"/>
      </w:pPr>
      <w:r>
        <w:rPr>
          <w:b/>
        </w:rPr>
        <w:t xml:space="preserve">Terrible: </w:t>
      </w:r>
      <w:r>
        <w:t>213</w:t>
      </w:r>
    </w:p>
    <w:p>
      <w:pPr>
        <w:pStyle w:val="ListBullet"/>
      </w:pPr>
      <w:r>
        <w:rPr>
          <w:b/>
        </w:rPr>
        <w:t xml:space="preserve">Exellent_ratio: </w:t>
      </w:r>
      <w:r>
        <w:t>0.6375074301565287</w:t>
      </w:r>
    </w:p>
    <w:p>
      <w:pPr>
        <w:pStyle w:val="ListBullet"/>
      </w:pPr>
      <w:r>
        <w:rPr>
          <w:b/>
        </w:rPr>
        <w:t xml:space="preserve">VG_ratio: </w:t>
      </w:r>
      <w:r>
        <w:t>0.2654051912026947</w:t>
      </w:r>
    </w:p>
    <w:p>
      <w:pPr>
        <w:pStyle w:val="ListBullet"/>
      </w:pPr>
      <w:r>
        <w:rPr>
          <w:b/>
        </w:rPr>
        <w:t xml:space="preserve">Average_ratio: </w:t>
      </w:r>
      <w:r>
        <w:t>0.0660788587279572</w:t>
      </w:r>
    </w:p>
    <w:p>
      <w:pPr>
        <w:pStyle w:val="ListBullet"/>
      </w:pPr>
      <w:r>
        <w:rPr>
          <w:b/>
        </w:rPr>
        <w:t xml:space="preserve">Poor_ratio: </w:t>
      </w:r>
      <w:r>
        <w:t>0.0205072320190212</w:t>
      </w:r>
    </w:p>
    <w:p>
      <w:pPr>
        <w:pStyle w:val="ListBullet"/>
      </w:pPr>
      <w:r>
        <w:rPr>
          <w:b/>
        </w:rPr>
        <w:t xml:space="preserve">Terrible_ratio: </w:t>
      </w:r>
      <w:r>
        <w:t>0.0105508222706558</w:t>
      </w:r>
    </w:p>
    <w:p/>
    <w:p>
      <w:pPr>
        <w:pStyle w:val="Heading1"/>
      </w:pPr>
      <w:r>
        <w:t>attraction #20</w:t>
      </w:r>
    </w:p>
    <w:p>
      <w:pPr>
        <w:pStyle w:val="ListBullet"/>
      </w:pPr>
      <w:r>
        <w:rPr>
          <w:b/>
        </w:rPr>
        <w:t xml:space="preserve">City: </w:t>
      </w:r>
      <w:r>
        <w:t>Paris</w:t>
      </w:r>
    </w:p>
    <w:p>
      <w:pPr>
        <w:pStyle w:val="ListBullet"/>
      </w:pPr>
      <w:r>
        <w:rPr>
          <w:b/>
        </w:rPr>
        <w:t xml:space="preserve">Name: </w:t>
      </w:r>
      <w:r>
        <w:t>Petit Palais</w:t>
      </w:r>
    </w:p>
    <w:p>
      <w:pPr>
        <w:pStyle w:val="ListBullet"/>
      </w:pPr>
      <w:r>
        <w:rPr>
          <w:b/>
        </w:rPr>
        <w:t xml:space="preserve">Tripadvisor Rate: </w:t>
      </w:r>
      <w:r>
        <w:t>30</w:t>
      </w:r>
    </w:p>
    <w:p>
      <w:pPr>
        <w:pStyle w:val="ListBullet"/>
      </w:pPr>
      <w:r>
        <w:rPr>
          <w:b/>
        </w:rPr>
        <w:t xml:space="preserve">Popular Mentions: </w:t>
      </w:r>
      <w:r>
        <w:t>['permanent collection', 'free museum', 'beautiful building', 'museum of fine arts', 'grand palace', 'pont alexandre iii', 'on display', 'great art', 'well worth a visit', 'audio guide', 'exhibition', 'sculptures', 'architecture', 'century', 'expos', 'petite', 'champs', 'louvre', 'impressionists', 'artists', 'queue', 'security', 'seine', 'france']</w:t>
      </w:r>
    </w:p>
    <w:p>
      <w:pPr>
        <w:pStyle w:val="ListBullet"/>
      </w:pPr>
      <w:r>
        <w:rPr>
          <w:b/>
        </w:rPr>
        <w:t xml:space="preserve">Score: </w:t>
      </w:r>
      <w:r>
        <w:t>4.5</w:t>
      </w:r>
    </w:p>
    <w:p>
      <w:pPr>
        <w:pStyle w:val="ListBullet"/>
      </w:pPr>
      <w:r>
        <w:rPr>
          <w:b/>
        </w:rPr>
        <w:t xml:space="preserve">Reviewers#: </w:t>
      </w:r>
      <w:r>
        <w:t>2360</w:t>
      </w:r>
    </w:p>
    <w:p>
      <w:pPr>
        <w:pStyle w:val="ListBullet"/>
      </w:pPr>
      <w:r>
        <w:rPr>
          <w:b/>
        </w:rPr>
        <w:t xml:space="preserve">Excellent: </w:t>
      </w:r>
      <w:r>
        <w:t>1403</w:t>
      </w:r>
    </w:p>
    <w:p>
      <w:pPr>
        <w:pStyle w:val="ListBullet"/>
      </w:pPr>
      <w:r>
        <w:rPr>
          <w:b/>
        </w:rPr>
        <w:t xml:space="preserve">Very good: </w:t>
      </w:r>
      <w:r>
        <w:t>787</w:t>
      </w:r>
    </w:p>
    <w:p>
      <w:pPr>
        <w:pStyle w:val="ListBullet"/>
      </w:pPr>
      <w:r>
        <w:rPr>
          <w:b/>
        </w:rPr>
        <w:t xml:space="preserve">Average: </w:t>
      </w:r>
      <w:r>
        <w:t>128</w:t>
      </w:r>
    </w:p>
    <w:p>
      <w:pPr>
        <w:pStyle w:val="ListBullet"/>
      </w:pPr>
      <w:r>
        <w:rPr>
          <w:b/>
        </w:rPr>
        <w:t xml:space="preserve">Poor: </w:t>
      </w:r>
      <w:r>
        <w:t>22</w:t>
      </w:r>
    </w:p>
    <w:p>
      <w:pPr>
        <w:pStyle w:val="ListBullet"/>
      </w:pPr>
      <w:r>
        <w:rPr>
          <w:b/>
        </w:rPr>
        <w:t xml:space="preserve">Terrible: </w:t>
      </w:r>
      <w:r>
        <w:t>20</w:t>
      </w:r>
    </w:p>
    <w:p>
      <w:pPr>
        <w:pStyle w:val="ListBullet"/>
      </w:pPr>
      <w:r>
        <w:rPr>
          <w:b/>
        </w:rPr>
        <w:t xml:space="preserve">Exellent_ratio: </w:t>
      </w:r>
      <w:r>
        <w:t>0.5944915254237289</w:t>
      </w:r>
    </w:p>
    <w:p>
      <w:pPr>
        <w:pStyle w:val="ListBullet"/>
      </w:pPr>
      <w:r>
        <w:rPr>
          <w:b/>
        </w:rPr>
        <w:t xml:space="preserve">VG_ratio: </w:t>
      </w:r>
      <w:r>
        <w:t>0.3334745762711864</w:t>
      </w:r>
    </w:p>
    <w:p>
      <w:pPr>
        <w:pStyle w:val="ListBullet"/>
      </w:pPr>
      <w:r>
        <w:rPr>
          <w:b/>
        </w:rPr>
        <w:t xml:space="preserve">Average_ratio: </w:t>
      </w:r>
      <w:r>
        <w:t>0.0542372881355932</w:t>
      </w:r>
    </w:p>
    <w:p>
      <w:pPr>
        <w:pStyle w:val="ListBullet"/>
      </w:pPr>
      <w:r>
        <w:rPr>
          <w:b/>
        </w:rPr>
        <w:t xml:space="preserve">Poor_ratio: </w:t>
      </w:r>
      <w:r>
        <w:t>0.009322033898305</w:t>
      </w:r>
    </w:p>
    <w:p>
      <w:pPr>
        <w:pStyle w:val="ListBullet"/>
      </w:pPr>
      <w:r>
        <w:rPr>
          <w:b/>
        </w:rPr>
        <w:t xml:space="preserve">Terrible_ratio: </w:t>
      </w:r>
      <w:r>
        <w:t>0.0084745762711864</w:t>
      </w:r>
    </w:p>
    <w:p/>
    <w:p>
      <w:pPr>
        <w:pStyle w:val="Heading1"/>
      </w:pPr>
      <w:r>
        <w:t>attraction #21</w:t>
      </w:r>
    </w:p>
    <w:p>
      <w:pPr>
        <w:pStyle w:val="ListBullet"/>
      </w:pPr>
      <w:r>
        <w:rPr>
          <w:b/>
        </w:rPr>
        <w:t xml:space="preserve">City: </w:t>
      </w:r>
      <w:r>
        <w:t>Paris</w:t>
      </w:r>
    </w:p>
    <w:p>
      <w:pPr>
        <w:pStyle w:val="ListBullet"/>
      </w:pPr>
      <w:r>
        <w:rPr>
          <w:b/>
        </w:rPr>
        <w:t xml:space="preserve">Name: </w:t>
      </w:r>
      <w:r>
        <w:t>Parc des Buttes-Chaumont</w:t>
      </w:r>
    </w:p>
    <w:p>
      <w:pPr>
        <w:pStyle w:val="ListBullet"/>
      </w:pPr>
      <w:r>
        <w:rPr>
          <w:b/>
        </w:rPr>
        <w:t xml:space="preserve">Tripadvisor Rate: </w:t>
      </w:r>
      <w:r>
        <w:t>23</w:t>
      </w:r>
    </w:p>
    <w:p>
      <w:pPr>
        <w:pStyle w:val="ListBullet"/>
      </w:pPr>
      <w:r>
        <w:rPr>
          <w:b/>
        </w:rPr>
        <w:t xml:space="preserve">Popular Mentions: </w:t>
      </w:r>
      <w:r>
        <w:t>['beautiful park', 'suspension bridge', 'big park', 'napoleon iii', 'highest point', 'sunny day', 'central paris', 'metro stop', 'waterfall', 'temple', 'picnic', 'paths', 'quarry', 'cliffs', 'trees', 'stroll', 'jogging', 'landscape', 'tourists', 'playground', 'neighborhood', 'height', 'benches']</w:t>
      </w:r>
    </w:p>
    <w:p>
      <w:pPr>
        <w:pStyle w:val="ListBullet"/>
      </w:pPr>
      <w:r>
        <w:rPr>
          <w:b/>
        </w:rPr>
        <w:t xml:space="preserve">Score: </w:t>
      </w:r>
      <w:r>
        <w:t>4.5</w:t>
      </w:r>
    </w:p>
    <w:p>
      <w:pPr>
        <w:pStyle w:val="ListBullet"/>
      </w:pPr>
      <w:r>
        <w:rPr>
          <w:b/>
        </w:rPr>
        <w:t xml:space="preserve">Reviewers#: </w:t>
      </w:r>
      <w:r>
        <w:t>2091</w:t>
      </w:r>
    </w:p>
    <w:p>
      <w:pPr>
        <w:pStyle w:val="ListBullet"/>
      </w:pPr>
      <w:r>
        <w:rPr>
          <w:b/>
        </w:rPr>
        <w:t xml:space="preserve">Excellent: </w:t>
      </w:r>
      <w:r>
        <w:t>1358</w:t>
      </w:r>
    </w:p>
    <w:p>
      <w:pPr>
        <w:pStyle w:val="ListBullet"/>
      </w:pPr>
      <w:r>
        <w:rPr>
          <w:b/>
        </w:rPr>
        <w:t xml:space="preserve">Very good: </w:t>
      </w:r>
      <w:r>
        <w:t>632</w:t>
      </w:r>
    </w:p>
    <w:p>
      <w:pPr>
        <w:pStyle w:val="ListBullet"/>
      </w:pPr>
      <w:r>
        <w:rPr>
          <w:b/>
        </w:rPr>
        <w:t xml:space="preserve">Average: </w:t>
      </w:r>
      <w:r>
        <w:t>87</w:t>
      </w:r>
    </w:p>
    <w:p>
      <w:pPr>
        <w:pStyle w:val="ListBullet"/>
      </w:pPr>
      <w:r>
        <w:rPr>
          <w:b/>
        </w:rPr>
        <w:t xml:space="preserve">Poor: </w:t>
      </w:r>
      <w:r>
        <w:t>13</w:t>
      </w:r>
    </w:p>
    <w:p>
      <w:pPr>
        <w:pStyle w:val="ListBullet"/>
      </w:pPr>
      <w:r>
        <w:rPr>
          <w:b/>
        </w:rPr>
        <w:t xml:space="preserve">Terrible: </w:t>
      </w:r>
      <w:r>
        <w:t>2</w:t>
      </w:r>
    </w:p>
    <w:p>
      <w:pPr>
        <w:pStyle w:val="ListBullet"/>
      </w:pPr>
      <w:r>
        <w:rPr>
          <w:b/>
        </w:rPr>
        <w:t xml:space="preserve">Exellent_ratio: </w:t>
      </w:r>
      <w:r>
        <w:t>0.6494500239120038</w:t>
      </w:r>
    </w:p>
    <w:p>
      <w:pPr>
        <w:pStyle w:val="ListBullet"/>
      </w:pPr>
      <w:r>
        <w:rPr>
          <w:b/>
        </w:rPr>
        <w:t xml:space="preserve">VG_ratio: </w:t>
      </w:r>
      <w:r>
        <w:t>0.3022477283596365</w:t>
      </w:r>
    </w:p>
    <w:p>
      <w:pPr>
        <w:pStyle w:val="ListBullet"/>
      </w:pPr>
      <w:r>
        <w:rPr>
          <w:b/>
        </w:rPr>
        <w:t xml:space="preserve">Average_ratio: </w:t>
      </w:r>
      <w:r>
        <w:t>0.0416068866571018</w:t>
      </w:r>
    </w:p>
    <w:p>
      <w:pPr>
        <w:pStyle w:val="ListBullet"/>
      </w:pPr>
      <w:r>
        <w:rPr>
          <w:b/>
        </w:rPr>
        <w:t xml:space="preserve">Poor_ratio: </w:t>
      </w:r>
      <w:r>
        <w:t>0.0062171209947393</w:t>
      </w:r>
    </w:p>
    <w:p>
      <w:pPr>
        <w:pStyle w:val="ListBullet"/>
      </w:pPr>
      <w:r>
        <w:rPr>
          <w:b/>
        </w:rPr>
        <w:t xml:space="preserve">Terrible_ratio: </w:t>
      </w:r>
      <w:r>
        <w:t>0.0009564801530368</w:t>
      </w:r>
    </w:p>
    <w:p/>
    <w:p>
      <w:pPr>
        <w:pStyle w:val="Heading1"/>
      </w:pPr>
      <w:r>
        <w:t>attraction #22</w:t>
      </w:r>
    </w:p>
    <w:p>
      <w:pPr>
        <w:pStyle w:val="ListBullet"/>
      </w:pPr>
      <w:r>
        <w:rPr>
          <w:b/>
        </w:rPr>
        <w:t xml:space="preserve">City: </w:t>
      </w:r>
      <w:r>
        <w:t>Paris</w:t>
      </w:r>
    </w:p>
    <w:p>
      <w:pPr>
        <w:pStyle w:val="ListBullet"/>
      </w:pPr>
      <w:r>
        <w:rPr>
          <w:b/>
        </w:rPr>
        <w:t xml:space="preserve">Name: </w:t>
      </w:r>
      <w:r>
        <w:t>Ile Saint-Louis</w:t>
      </w:r>
    </w:p>
    <w:p>
      <w:pPr>
        <w:pStyle w:val="ListBullet"/>
      </w:pPr>
      <w:r>
        <w:rPr>
          <w:b/>
        </w:rPr>
        <w:t xml:space="preserve">Tripadvisor Rate: </w:t>
      </w:r>
      <w:r>
        <w:t>31</w:t>
      </w:r>
    </w:p>
    <w:p>
      <w:pPr>
        <w:pStyle w:val="ListBullet"/>
      </w:pPr>
      <w:r>
        <w:rPr>
          <w:b/>
        </w:rPr>
        <w:t xml:space="preserve">Popular Mentions: </w:t>
      </w:r>
      <w:r>
        <w:t>['notre dame', 'narrow streets', 'rented an apartment', 'heart of paris', 'right bank', 'de la', 'left bank', 'seine river', 'stroll', 'neighborhood', 'tourists', 'banks', 'century', 'metro']</w:t>
      </w:r>
    </w:p>
    <w:p>
      <w:pPr>
        <w:pStyle w:val="ListBullet"/>
      </w:pPr>
      <w:r>
        <w:rPr>
          <w:b/>
        </w:rPr>
        <w:t xml:space="preserve">Score: </w:t>
      </w:r>
      <w:r>
        <w:t>4.5</w:t>
      </w:r>
    </w:p>
    <w:p>
      <w:pPr>
        <w:pStyle w:val="ListBullet"/>
      </w:pPr>
      <w:r>
        <w:rPr>
          <w:b/>
        </w:rPr>
        <w:t xml:space="preserve">Reviewers#: </w:t>
      </w:r>
      <w:r>
        <w:t>4791</w:t>
      </w:r>
    </w:p>
    <w:p>
      <w:pPr>
        <w:pStyle w:val="ListBullet"/>
      </w:pPr>
      <w:r>
        <w:rPr>
          <w:b/>
        </w:rPr>
        <w:t xml:space="preserve">Excellent: </w:t>
      </w:r>
      <w:r>
        <w:t>3114</w:t>
      </w:r>
    </w:p>
    <w:p>
      <w:pPr>
        <w:pStyle w:val="ListBullet"/>
      </w:pPr>
      <w:r>
        <w:rPr>
          <w:b/>
        </w:rPr>
        <w:t xml:space="preserve">Very good: </w:t>
      </w:r>
      <w:r>
        <w:t>1420</w:t>
      </w:r>
    </w:p>
    <w:p>
      <w:pPr>
        <w:pStyle w:val="ListBullet"/>
      </w:pPr>
      <w:r>
        <w:rPr>
          <w:b/>
        </w:rPr>
        <w:t xml:space="preserve">Average: </w:t>
      </w:r>
      <w:r>
        <w:t>225</w:t>
      </w:r>
    </w:p>
    <w:p>
      <w:pPr>
        <w:pStyle w:val="ListBullet"/>
      </w:pPr>
      <w:r>
        <w:rPr>
          <w:b/>
        </w:rPr>
        <w:t xml:space="preserve">Poor: </w:t>
      </w:r>
      <w:r>
        <w:t>25</w:t>
      </w:r>
    </w:p>
    <w:p>
      <w:pPr>
        <w:pStyle w:val="ListBullet"/>
      </w:pPr>
      <w:r>
        <w:rPr>
          <w:b/>
        </w:rPr>
        <w:t xml:space="preserve">Terrible: </w:t>
      </w:r>
      <w:r>
        <w:t>7</w:t>
      </w:r>
    </w:p>
    <w:p>
      <w:pPr>
        <w:pStyle w:val="ListBullet"/>
      </w:pPr>
      <w:r>
        <w:rPr>
          <w:b/>
        </w:rPr>
        <w:t xml:space="preserve">Exellent_ratio: </w:t>
      </w:r>
      <w:r>
        <w:t>0.6499686912961803</w:t>
      </w:r>
    </w:p>
    <w:p>
      <w:pPr>
        <w:pStyle w:val="ListBullet"/>
      </w:pPr>
      <w:r>
        <w:rPr>
          <w:b/>
        </w:rPr>
        <w:t xml:space="preserve">VG_ratio: </w:t>
      </w:r>
      <w:r>
        <w:t>0.2963890628261323</w:t>
      </w:r>
    </w:p>
    <w:p>
      <w:pPr>
        <w:pStyle w:val="ListBullet"/>
      </w:pPr>
      <w:r>
        <w:rPr>
          <w:b/>
        </w:rPr>
        <w:t xml:space="preserve">Average_ratio: </w:t>
      </w:r>
      <w:r>
        <w:t>0.0469630557294927</w:t>
      </w:r>
    </w:p>
    <w:p>
      <w:pPr>
        <w:pStyle w:val="ListBullet"/>
      </w:pPr>
      <w:r>
        <w:rPr>
          <w:b/>
        </w:rPr>
        <w:t xml:space="preserve">Poor_ratio: </w:t>
      </w:r>
      <w:r>
        <w:t>0.0052181173032769</w:t>
      </w:r>
    </w:p>
    <w:p>
      <w:pPr>
        <w:pStyle w:val="ListBullet"/>
      </w:pPr>
      <w:r>
        <w:rPr>
          <w:b/>
        </w:rPr>
        <w:t xml:space="preserve">Terrible_ratio: </w:t>
      </w:r>
      <w:r>
        <w:t>0.0014610728449175</w:t>
      </w:r>
    </w:p>
    <w:p/>
    <w:p>
      <w:pPr>
        <w:pStyle w:val="Heading1"/>
      </w:pPr>
      <w:r>
        <w:t>attraction #23</w:t>
      </w:r>
    </w:p>
    <w:p>
      <w:pPr>
        <w:pStyle w:val="ListBullet"/>
      </w:pPr>
      <w:r>
        <w:rPr>
          <w:b/>
        </w:rPr>
        <w:t xml:space="preserve">City: </w:t>
      </w:r>
      <w:r>
        <w:t>Paris</w:t>
      </w:r>
    </w:p>
    <w:p>
      <w:pPr>
        <w:pStyle w:val="ListBullet"/>
      </w:pPr>
      <w:r>
        <w:rPr>
          <w:b/>
        </w:rPr>
        <w:t xml:space="preserve">Name: </w:t>
      </w:r>
      <w:r>
        <w:t>Musee Marmottan Monet</w:t>
      </w:r>
    </w:p>
    <w:p>
      <w:pPr>
        <w:pStyle w:val="ListBullet"/>
      </w:pPr>
      <w:r>
        <w:rPr>
          <w:b/>
        </w:rPr>
        <w:t xml:space="preserve">Tripadvisor Rate: </w:t>
      </w:r>
      <w:r>
        <w:t>46</w:t>
      </w:r>
    </w:p>
    <w:p>
      <w:pPr>
        <w:pStyle w:val="ListBullet"/>
      </w:pPr>
      <w:r>
        <w:rPr>
          <w:b/>
        </w:rPr>
        <w:t xml:space="preserve">Popular Mentions: </w:t>
      </w:r>
      <w:r>
        <w:t>['la muette', 'hunting lodge', 'small museum', 'beautiful mansion', 'permanent collection', 'special exhibition', 'water lilies', 'love impressionism', 'worth the trip', 'on display', 'great collection', 'metro stop', 'his life', 'art lovers', 'well worth the visit', 'audio guide', 'artists', 'claude', 'gallery', 'movement', 'portraits', 'neighborhood', 'century', 'treasure', 'master', 'euros']</w:t>
      </w:r>
    </w:p>
    <w:p>
      <w:pPr>
        <w:pStyle w:val="ListBullet"/>
      </w:pPr>
      <w:r>
        <w:rPr>
          <w:b/>
        </w:rPr>
        <w:t xml:space="preserve">Score: </w:t>
      </w:r>
      <w:r>
        <w:t>4.5</w:t>
      </w:r>
    </w:p>
    <w:p>
      <w:pPr>
        <w:pStyle w:val="ListBullet"/>
      </w:pPr>
      <w:r>
        <w:rPr>
          <w:b/>
        </w:rPr>
        <w:t xml:space="preserve">Reviewers#: </w:t>
      </w:r>
      <w:r>
        <w:t>4025</w:t>
      </w:r>
    </w:p>
    <w:p>
      <w:pPr>
        <w:pStyle w:val="ListBullet"/>
      </w:pPr>
      <w:r>
        <w:rPr>
          <w:b/>
        </w:rPr>
        <w:t xml:space="preserve">Excellent: </w:t>
      </w:r>
      <w:r>
        <w:t>2816</w:t>
      </w:r>
    </w:p>
    <w:p>
      <w:pPr>
        <w:pStyle w:val="ListBullet"/>
      </w:pPr>
      <w:r>
        <w:rPr>
          <w:b/>
        </w:rPr>
        <w:t xml:space="preserve">Very good: </w:t>
      </w:r>
      <w:r>
        <w:t>951</w:t>
      </w:r>
    </w:p>
    <w:p>
      <w:pPr>
        <w:pStyle w:val="ListBullet"/>
      </w:pPr>
      <w:r>
        <w:rPr>
          <w:b/>
        </w:rPr>
        <w:t xml:space="preserve">Average: </w:t>
      </w:r>
      <w:r>
        <w:t>175</w:t>
      </w:r>
    </w:p>
    <w:p>
      <w:pPr>
        <w:pStyle w:val="ListBullet"/>
      </w:pPr>
      <w:r>
        <w:rPr>
          <w:b/>
        </w:rPr>
        <w:t xml:space="preserve">Poor: </w:t>
      </w:r>
      <w:r>
        <w:t>43</w:t>
      </w:r>
    </w:p>
    <w:p>
      <w:pPr>
        <w:pStyle w:val="ListBullet"/>
      </w:pPr>
      <w:r>
        <w:rPr>
          <w:b/>
        </w:rPr>
        <w:t xml:space="preserve">Terrible: </w:t>
      </w:r>
      <w:r>
        <w:t>40</w:t>
      </w:r>
    </w:p>
    <w:p>
      <w:pPr>
        <w:pStyle w:val="ListBullet"/>
      </w:pPr>
      <w:r>
        <w:rPr>
          <w:b/>
        </w:rPr>
        <w:t xml:space="preserve">Exellent_ratio: </w:t>
      </w:r>
      <w:r>
        <w:t>0.6996273291925466</w:t>
      </w:r>
    </w:p>
    <w:p>
      <w:pPr>
        <w:pStyle w:val="ListBullet"/>
      </w:pPr>
      <w:r>
        <w:rPr>
          <w:b/>
        </w:rPr>
        <w:t xml:space="preserve">VG_ratio: </w:t>
      </w:r>
      <w:r>
        <w:t>0.2362732919254658</w:t>
      </w:r>
    </w:p>
    <w:p>
      <w:pPr>
        <w:pStyle w:val="ListBullet"/>
      </w:pPr>
      <w:r>
        <w:rPr>
          <w:b/>
        </w:rPr>
        <w:t xml:space="preserve">Average_ratio: </w:t>
      </w:r>
      <w:r>
        <w:t>0.0434782608695652</w:t>
      </w:r>
    </w:p>
    <w:p>
      <w:pPr>
        <w:pStyle w:val="ListBullet"/>
      </w:pPr>
      <w:r>
        <w:rPr>
          <w:b/>
        </w:rPr>
        <w:t xml:space="preserve">Poor_ratio: </w:t>
      </w:r>
      <w:r>
        <w:t>0.0106832298136645</w:t>
      </w:r>
    </w:p>
    <w:p>
      <w:pPr>
        <w:pStyle w:val="ListBullet"/>
      </w:pPr>
      <w:r>
        <w:rPr>
          <w:b/>
        </w:rPr>
        <w:t xml:space="preserve">Terrible_ratio: </w:t>
      </w:r>
      <w:r>
        <w:t>0.0099378881987577</w:t>
      </w:r>
    </w:p>
    <w:p/>
    <w:p>
      <w:pPr>
        <w:pStyle w:val="Heading1"/>
      </w:pPr>
      <w:r>
        <w:t>attraction #24</w:t>
      </w:r>
    </w:p>
    <w:p>
      <w:pPr>
        <w:pStyle w:val="ListBullet"/>
      </w:pPr>
      <w:r>
        <w:rPr>
          <w:b/>
        </w:rPr>
        <w:t xml:space="preserve">City: </w:t>
      </w:r>
      <w:r>
        <w:t>Paris</w:t>
      </w:r>
    </w:p>
    <w:p>
      <w:pPr>
        <w:pStyle w:val="ListBullet"/>
      </w:pPr>
      <w:r>
        <w:rPr>
          <w:b/>
        </w:rPr>
        <w:t xml:space="preserve">Name: </w:t>
      </w:r>
      <w:r>
        <w:t>Île de la Cité</w:t>
      </w:r>
    </w:p>
    <w:p>
      <w:pPr>
        <w:pStyle w:val="ListBullet"/>
      </w:pPr>
      <w:r>
        <w:rPr>
          <w:b/>
        </w:rPr>
        <w:t xml:space="preserve">Tripadvisor Rate: </w:t>
      </w:r>
      <w:r>
        <w:t>32</w:t>
      </w:r>
    </w:p>
    <w:p>
      <w:pPr>
        <w:pStyle w:val="ListBullet"/>
      </w:pPr>
      <w:r>
        <w:rPr>
          <w:b/>
        </w:rPr>
        <w:t xml:space="preserve">Popular Mentions: </w:t>
      </w:r>
      <w:r>
        <w:t>['notre dame', 'sainte chapelle', 'place dauphine', 'palais de justice', 'seine river', 'marie antoinette', 'left bank', 'bird', 'stroll', 'prison', 'louis', 'metro', 'france', 'french']</w:t>
      </w:r>
    </w:p>
    <w:p>
      <w:pPr>
        <w:pStyle w:val="ListBullet"/>
      </w:pPr>
      <w:r>
        <w:rPr>
          <w:b/>
        </w:rPr>
        <w:t xml:space="preserve">Score: </w:t>
      </w:r>
      <w:r>
        <w:t>4.5</w:t>
      </w:r>
    </w:p>
    <w:p>
      <w:pPr>
        <w:pStyle w:val="ListBullet"/>
      </w:pPr>
      <w:r>
        <w:rPr>
          <w:b/>
        </w:rPr>
        <w:t xml:space="preserve">Reviewers#: </w:t>
      </w:r>
      <w:r>
        <w:t>5328</w:t>
      </w:r>
    </w:p>
    <w:p>
      <w:pPr>
        <w:pStyle w:val="ListBullet"/>
      </w:pPr>
      <w:r>
        <w:rPr>
          <w:b/>
        </w:rPr>
        <w:t xml:space="preserve">Excellent: </w:t>
      </w:r>
      <w:r>
        <w:t>3391</w:t>
      </w:r>
    </w:p>
    <w:p>
      <w:pPr>
        <w:pStyle w:val="ListBullet"/>
      </w:pPr>
      <w:r>
        <w:rPr>
          <w:b/>
        </w:rPr>
        <w:t xml:space="preserve">Very good: </w:t>
      </w:r>
      <w:r>
        <w:t>1675</w:t>
      </w:r>
    </w:p>
    <w:p>
      <w:pPr>
        <w:pStyle w:val="ListBullet"/>
      </w:pPr>
      <w:r>
        <w:rPr>
          <w:b/>
        </w:rPr>
        <w:t xml:space="preserve">Average: </w:t>
      </w:r>
      <w:r>
        <w:t>231</w:t>
      </w:r>
    </w:p>
    <w:p>
      <w:pPr>
        <w:pStyle w:val="ListBullet"/>
      </w:pPr>
      <w:r>
        <w:rPr>
          <w:b/>
        </w:rPr>
        <w:t xml:space="preserve">Poor: </w:t>
      </w:r>
      <w:r>
        <w:t>23</w:t>
      </w:r>
    </w:p>
    <w:p>
      <w:pPr>
        <w:pStyle w:val="ListBullet"/>
      </w:pPr>
      <w:r>
        <w:rPr>
          <w:b/>
        </w:rPr>
        <w:t xml:space="preserve">Terrible: </w:t>
      </w:r>
      <w:r>
        <w:t>8</w:t>
      </w:r>
    </w:p>
    <w:p>
      <w:pPr>
        <w:pStyle w:val="ListBullet"/>
      </w:pPr>
      <w:r>
        <w:rPr>
          <w:b/>
        </w:rPr>
        <w:t xml:space="preserve">Exellent_ratio: </w:t>
      </w:r>
      <w:r>
        <w:t>0.636448948948949</w:t>
      </w:r>
    </w:p>
    <w:p>
      <w:pPr>
        <w:pStyle w:val="ListBullet"/>
      </w:pPr>
      <w:r>
        <w:rPr>
          <w:b/>
        </w:rPr>
        <w:t xml:space="preserve">VG_ratio: </w:t>
      </w:r>
      <w:r>
        <w:t>0.3143768768768769</w:t>
      </w:r>
    </w:p>
    <w:p>
      <w:pPr>
        <w:pStyle w:val="ListBullet"/>
      </w:pPr>
      <w:r>
        <w:rPr>
          <w:b/>
        </w:rPr>
        <w:t xml:space="preserve">Average_ratio: </w:t>
      </w:r>
      <w:r>
        <w:t>0.0433558558558558</w:t>
      </w:r>
    </w:p>
    <w:p>
      <w:pPr>
        <w:pStyle w:val="ListBullet"/>
      </w:pPr>
      <w:r>
        <w:rPr>
          <w:b/>
        </w:rPr>
        <w:t xml:space="preserve">Poor_ratio: </w:t>
      </w:r>
      <w:r>
        <w:t>0.0043168168168168</w:t>
      </w:r>
    </w:p>
    <w:p>
      <w:pPr>
        <w:pStyle w:val="ListBullet"/>
      </w:pPr>
      <w:r>
        <w:rPr>
          <w:b/>
        </w:rPr>
        <w:t xml:space="preserve">Terrible_ratio: </w:t>
      </w:r>
      <w:r>
        <w:t>0.0015015015015015</w:t>
      </w:r>
    </w:p>
    <w:p/>
    <w:p>
      <w:pPr>
        <w:pStyle w:val="Heading1"/>
      </w:pPr>
      <w:r>
        <w:t>attraction #25</w:t>
      </w:r>
    </w:p>
    <w:p>
      <w:pPr>
        <w:pStyle w:val="ListBullet"/>
      </w:pPr>
      <w:r>
        <w:rPr>
          <w:b/>
        </w:rPr>
        <w:t xml:space="preserve">City: </w:t>
      </w:r>
      <w:r>
        <w:t>Paris</w:t>
      </w:r>
    </w:p>
    <w:p>
      <w:pPr>
        <w:pStyle w:val="ListBullet"/>
      </w:pPr>
      <w:r>
        <w:rPr>
          <w:b/>
        </w:rPr>
        <w:t xml:space="preserve">Name: </w:t>
      </w:r>
      <w:r>
        <w:t>Latin Quarter</w:t>
      </w:r>
    </w:p>
    <w:p>
      <w:pPr>
        <w:pStyle w:val="ListBullet"/>
      </w:pPr>
      <w:r>
        <w:rPr>
          <w:b/>
        </w:rPr>
        <w:t xml:space="preserve">Tripadvisor Rate: </w:t>
      </w:r>
      <w:r>
        <w:t>48</w:t>
      </w:r>
    </w:p>
    <w:p>
      <w:pPr>
        <w:pStyle w:val="ListBullet"/>
      </w:pPr>
      <w:r>
        <w:rPr>
          <w:b/>
        </w:rPr>
        <w:t xml:space="preserve">Popular Mentions: </w:t>
      </w:r>
      <w:r>
        <w:t>['narrow streets', 'notre dame', 'rue mouffetard', 'souvenir shops', 'left bank', 'middle ages', 'walk around', 'sorbonne', 'neighborhood', 'stroll', 'bistros', 'tourists', 'arrondissement', 'parisian']</w:t>
      </w:r>
    </w:p>
    <w:p>
      <w:pPr>
        <w:pStyle w:val="ListBullet"/>
      </w:pPr>
      <w:r>
        <w:rPr>
          <w:b/>
        </w:rPr>
        <w:t xml:space="preserve">Score: </w:t>
      </w:r>
      <w:r>
        <w:t>4.5</w:t>
      </w:r>
    </w:p>
    <w:p>
      <w:pPr>
        <w:pStyle w:val="ListBullet"/>
      </w:pPr>
      <w:r>
        <w:rPr>
          <w:b/>
        </w:rPr>
        <w:t xml:space="preserve">Reviewers#: </w:t>
      </w:r>
      <w:r>
        <w:t>4073</w:t>
      </w:r>
    </w:p>
    <w:p>
      <w:pPr>
        <w:pStyle w:val="ListBullet"/>
      </w:pPr>
      <w:r>
        <w:rPr>
          <w:b/>
        </w:rPr>
        <w:t xml:space="preserve">Excellent: </w:t>
      </w:r>
      <w:r>
        <w:t>2347</w:t>
      </w:r>
    </w:p>
    <w:p>
      <w:pPr>
        <w:pStyle w:val="ListBullet"/>
      </w:pPr>
      <w:r>
        <w:rPr>
          <w:b/>
        </w:rPr>
        <w:t xml:space="preserve">Very good: </w:t>
      </w:r>
      <w:r>
        <w:t>1345</w:t>
      </w:r>
    </w:p>
    <w:p>
      <w:pPr>
        <w:pStyle w:val="ListBullet"/>
      </w:pPr>
      <w:r>
        <w:rPr>
          <w:b/>
        </w:rPr>
        <w:t xml:space="preserve">Average: </w:t>
      </w:r>
      <w:r>
        <w:t>292</w:t>
      </w:r>
    </w:p>
    <w:p>
      <w:pPr>
        <w:pStyle w:val="ListBullet"/>
      </w:pPr>
      <w:r>
        <w:rPr>
          <w:b/>
        </w:rPr>
        <w:t xml:space="preserve">Poor: </w:t>
      </w:r>
      <w:r>
        <w:t>64</w:t>
      </w:r>
    </w:p>
    <w:p>
      <w:pPr>
        <w:pStyle w:val="ListBullet"/>
      </w:pPr>
      <w:r>
        <w:rPr>
          <w:b/>
        </w:rPr>
        <w:t xml:space="preserve">Terrible: </w:t>
      </w:r>
      <w:r>
        <w:t>25</w:t>
      </w:r>
    </w:p>
    <w:p>
      <w:pPr>
        <w:pStyle w:val="ListBullet"/>
      </w:pPr>
      <w:r>
        <w:rPr>
          <w:b/>
        </w:rPr>
        <w:t xml:space="preserve">Exellent_ratio: </w:t>
      </w:r>
      <w:r>
        <w:t>0.5762337343481463</w:t>
      </w:r>
    </w:p>
    <w:p>
      <w:pPr>
        <w:pStyle w:val="ListBullet"/>
      </w:pPr>
      <w:r>
        <w:rPr>
          <w:b/>
        </w:rPr>
        <w:t xml:space="preserve">VG_ratio: </w:t>
      </w:r>
      <w:r>
        <w:t>0.3302234225386692</w:t>
      </w:r>
    </w:p>
    <w:p>
      <w:pPr>
        <w:pStyle w:val="ListBullet"/>
      </w:pPr>
      <w:r>
        <w:rPr>
          <w:b/>
        </w:rPr>
        <w:t xml:space="preserve">Average_ratio: </w:t>
      </w:r>
      <w:r>
        <w:t>0.0716916277927817</w:t>
      </w:r>
    </w:p>
    <w:p>
      <w:pPr>
        <w:pStyle w:val="ListBullet"/>
      </w:pPr>
      <w:r>
        <w:rPr>
          <w:b/>
        </w:rPr>
        <w:t xml:space="preserve">Poor_ratio: </w:t>
      </w:r>
      <w:r>
        <w:t>0.0157132334888288</w:t>
      </w:r>
    </w:p>
    <w:p>
      <w:pPr>
        <w:pStyle w:val="ListBullet"/>
      </w:pPr>
      <w:r>
        <w:rPr>
          <w:b/>
        </w:rPr>
        <w:t xml:space="preserve">Terrible_ratio: </w:t>
      </w:r>
      <w:r>
        <w:t>0.0061379818315737</w:t>
      </w:r>
    </w:p>
    <w:p/>
    <w:p>
      <w:pPr>
        <w:pStyle w:val="Heading1"/>
      </w:pPr>
      <w:r>
        <w:t>attraction #26</w:t>
      </w:r>
    </w:p>
    <w:p>
      <w:pPr>
        <w:pStyle w:val="ListBullet"/>
      </w:pPr>
      <w:r>
        <w:rPr>
          <w:b/>
        </w:rPr>
        <w:t xml:space="preserve">City: </w:t>
      </w:r>
      <w:r>
        <w:t>Paris</w:t>
      </w:r>
    </w:p>
    <w:p>
      <w:pPr>
        <w:pStyle w:val="ListBullet"/>
      </w:pPr>
      <w:r>
        <w:rPr>
          <w:b/>
        </w:rPr>
        <w:t xml:space="preserve">Name: </w:t>
      </w:r>
      <w:r>
        <w:t>Musee Nissim de Camondo</w:t>
      </w:r>
    </w:p>
    <w:p>
      <w:pPr>
        <w:pStyle w:val="ListBullet"/>
      </w:pPr>
      <w:r>
        <w:rPr>
          <w:b/>
        </w:rPr>
        <w:t xml:space="preserve">Tripadvisor Rate: </w:t>
      </w:r>
      <w:r>
        <w:t>19</w:t>
      </w:r>
    </w:p>
    <w:p>
      <w:pPr>
        <w:pStyle w:val="ListBullet"/>
      </w:pPr>
      <w:r>
        <w:rPr>
          <w:b/>
        </w:rPr>
        <w:t xml:space="preserve">Popular Mentions: </w:t>
      </w:r>
      <w:r>
        <w:t>['family history', 'audio guide', 'eighteenth century', 'arts decoratifs', 'belle epoque', 'private collection', 'well worth a visit', 'his life', 'mansion', 'wealthy', 'tragic', 'nazis', 'moise', 'museum', 'france', 'tapestries', 'insight', 'beauty']</w:t>
      </w:r>
    </w:p>
    <w:p>
      <w:pPr>
        <w:pStyle w:val="ListBullet"/>
      </w:pPr>
      <w:r>
        <w:rPr>
          <w:b/>
        </w:rPr>
        <w:t xml:space="preserve">Score: </w:t>
      </w:r>
      <w:r>
        <w:t>4.5</w:t>
      </w:r>
    </w:p>
    <w:p>
      <w:pPr>
        <w:pStyle w:val="ListBullet"/>
      </w:pPr>
      <w:r>
        <w:rPr>
          <w:b/>
        </w:rPr>
        <w:t xml:space="preserve">Reviewers#: </w:t>
      </w:r>
      <w:r>
        <w:t>1983</w:t>
      </w:r>
    </w:p>
    <w:p>
      <w:pPr>
        <w:pStyle w:val="ListBullet"/>
      </w:pPr>
      <w:r>
        <w:rPr>
          <w:b/>
        </w:rPr>
        <w:t xml:space="preserve">Excellent: </w:t>
      </w:r>
      <w:r>
        <w:t>1492</w:t>
      </w:r>
    </w:p>
    <w:p>
      <w:pPr>
        <w:pStyle w:val="ListBullet"/>
      </w:pPr>
      <w:r>
        <w:rPr>
          <w:b/>
        </w:rPr>
        <w:t xml:space="preserve">Very good: </w:t>
      </w:r>
      <w:r>
        <w:t>404</w:t>
      </w:r>
    </w:p>
    <w:p>
      <w:pPr>
        <w:pStyle w:val="ListBullet"/>
      </w:pPr>
      <w:r>
        <w:rPr>
          <w:b/>
        </w:rPr>
        <w:t xml:space="preserve">Average: </w:t>
      </w:r>
      <w:r>
        <w:t>55</w:t>
      </w:r>
    </w:p>
    <w:p>
      <w:pPr>
        <w:pStyle w:val="ListBullet"/>
      </w:pPr>
      <w:r>
        <w:rPr>
          <w:b/>
        </w:rPr>
        <w:t xml:space="preserve">Poor: </w:t>
      </w:r>
      <w:r>
        <w:t>12</w:t>
      </w:r>
    </w:p>
    <w:p>
      <w:pPr>
        <w:pStyle w:val="ListBullet"/>
      </w:pPr>
      <w:r>
        <w:rPr>
          <w:b/>
        </w:rPr>
        <w:t xml:space="preserve">Terrible: </w:t>
      </w:r>
      <w:r>
        <w:t>20</w:t>
      </w:r>
    </w:p>
    <w:p>
      <w:pPr>
        <w:pStyle w:val="ListBullet"/>
      </w:pPr>
      <w:r>
        <w:rPr>
          <w:b/>
        </w:rPr>
        <w:t xml:space="preserve">Exellent_ratio: </w:t>
      </w:r>
      <w:r>
        <w:t>0.7523953605648008</w:t>
      </w:r>
    </w:p>
    <w:p>
      <w:pPr>
        <w:pStyle w:val="ListBullet"/>
      </w:pPr>
      <w:r>
        <w:rPr>
          <w:b/>
        </w:rPr>
        <w:t xml:space="preserve">VG_ratio: </w:t>
      </w:r>
      <w:r>
        <w:t>0.2037317196167423</w:t>
      </w:r>
    </w:p>
    <w:p>
      <w:pPr>
        <w:pStyle w:val="ListBullet"/>
      </w:pPr>
      <w:r>
        <w:rPr>
          <w:b/>
        </w:rPr>
        <w:t xml:space="preserve">Average_ratio: </w:t>
      </w:r>
      <w:r>
        <w:t>0.0277357539082198</w:t>
      </w:r>
    </w:p>
    <w:p>
      <w:pPr>
        <w:pStyle w:val="ListBullet"/>
      </w:pPr>
      <w:r>
        <w:rPr>
          <w:b/>
        </w:rPr>
        <w:t xml:space="preserve">Poor_ratio: </w:t>
      </w:r>
      <w:r>
        <w:t>0.0060514372163388</w:t>
      </w:r>
    </w:p>
    <w:p>
      <w:pPr>
        <w:pStyle w:val="ListBullet"/>
      </w:pPr>
      <w:r>
        <w:rPr>
          <w:b/>
        </w:rPr>
        <w:t xml:space="preserve">Terrible_ratio: </w:t>
      </w:r>
      <w:r>
        <w:t>0.0100857286938981</w:t>
      </w:r>
    </w:p>
    <w:p/>
    <w:p>
      <w:pPr>
        <w:pStyle w:val="Heading1"/>
      </w:pPr>
      <w:r>
        <w:t>attraction #27</w:t>
      </w:r>
    </w:p>
    <w:p>
      <w:pPr>
        <w:pStyle w:val="ListBullet"/>
      </w:pPr>
      <w:r>
        <w:rPr>
          <w:b/>
        </w:rPr>
        <w:t xml:space="preserve">City: </w:t>
      </w:r>
      <w:r>
        <w:t>Paris</w:t>
      </w:r>
    </w:p>
    <w:p>
      <w:pPr>
        <w:pStyle w:val="ListBullet"/>
      </w:pPr>
      <w:r>
        <w:rPr>
          <w:b/>
        </w:rPr>
        <w:t xml:space="preserve">Name: </w:t>
      </w:r>
      <w:r>
        <w:t>Champs-Elysees</w:t>
      </w:r>
    </w:p>
    <w:p>
      <w:pPr>
        <w:pStyle w:val="ListBullet"/>
      </w:pPr>
      <w:r>
        <w:rPr>
          <w:b/>
        </w:rPr>
        <w:t xml:space="preserve">Tripadvisor Rate: </w:t>
      </w:r>
      <w:r>
        <w:t>16</w:t>
      </w:r>
    </w:p>
    <w:p>
      <w:pPr>
        <w:pStyle w:val="ListBullet"/>
      </w:pPr>
      <w:r>
        <w:rPr>
          <w:b/>
        </w:rPr>
        <w:t xml:space="preserve">Popular Mentions: </w:t>
      </w:r>
      <w:r>
        <w:t>['famous street', 'louis vuitton', 'beautiful avenue', 'window shopping', 'high end shops', 'place de la concorde', 'designer shops', 'christmas lights', 'lots of shops', 'nice walk', 'tour de france', 'visit paris', 'macaroons', 'eiffel tower', 'champs', 'stroll', 'laduree', 'shoppers', 'lv', 'elysee', 'triumph', 'tourists', 'trees', 'pickpockets', 'euros']</w:t>
      </w:r>
    </w:p>
    <w:p>
      <w:pPr>
        <w:pStyle w:val="ListBullet"/>
      </w:pPr>
      <w:r>
        <w:rPr>
          <w:b/>
        </w:rPr>
        <w:t xml:space="preserve">Score: </w:t>
      </w:r>
      <w:r>
        <w:t>4.0</w:t>
      </w:r>
    </w:p>
    <w:p>
      <w:pPr>
        <w:pStyle w:val="ListBullet"/>
      </w:pPr>
      <w:r>
        <w:rPr>
          <w:b/>
        </w:rPr>
        <w:t xml:space="preserve">Reviewers#: </w:t>
      </w:r>
      <w:r>
        <w:t>21608</w:t>
      </w:r>
    </w:p>
    <w:p>
      <w:pPr>
        <w:pStyle w:val="ListBullet"/>
      </w:pPr>
      <w:r>
        <w:rPr>
          <w:b/>
        </w:rPr>
        <w:t xml:space="preserve">Excellent: </w:t>
      </w:r>
      <w:r>
        <w:t>10801</w:t>
      </w:r>
    </w:p>
    <w:p>
      <w:pPr>
        <w:pStyle w:val="ListBullet"/>
      </w:pPr>
      <w:r>
        <w:rPr>
          <w:b/>
        </w:rPr>
        <w:t xml:space="preserve">Very good: </w:t>
      </w:r>
      <w:r>
        <w:t>6392</w:t>
      </w:r>
    </w:p>
    <w:p>
      <w:pPr>
        <w:pStyle w:val="ListBullet"/>
      </w:pPr>
      <w:r>
        <w:rPr>
          <w:b/>
        </w:rPr>
        <w:t xml:space="preserve">Average: </w:t>
      </w:r>
      <w:r>
        <w:t>3298</w:t>
      </w:r>
    </w:p>
    <w:p>
      <w:pPr>
        <w:pStyle w:val="ListBullet"/>
      </w:pPr>
      <w:r>
        <w:rPr>
          <w:b/>
        </w:rPr>
        <w:t xml:space="preserve">Poor: </w:t>
      </w:r>
      <w:r>
        <w:t>776</w:t>
      </w:r>
    </w:p>
    <w:p>
      <w:pPr>
        <w:pStyle w:val="ListBullet"/>
      </w:pPr>
      <w:r>
        <w:rPr>
          <w:b/>
        </w:rPr>
        <w:t xml:space="preserve">Terrible: </w:t>
      </w:r>
      <w:r>
        <w:t>343</w:t>
      </w:r>
    </w:p>
    <w:p>
      <w:pPr>
        <w:pStyle w:val="ListBullet"/>
      </w:pPr>
      <w:r>
        <w:rPr>
          <w:b/>
        </w:rPr>
        <w:t xml:space="preserve">Exellent_ratio: </w:t>
      </w:r>
      <w:r>
        <w:t>0.4998611625323954</w:t>
      </w:r>
    </w:p>
    <w:p>
      <w:pPr>
        <w:pStyle w:val="ListBullet"/>
      </w:pPr>
      <w:r>
        <w:rPr>
          <w:b/>
        </w:rPr>
        <w:t xml:space="preserve">VG_ratio: </w:t>
      </w:r>
      <w:r>
        <w:t>0.2958163643095149</w:t>
      </w:r>
    </w:p>
    <w:p>
      <w:pPr>
        <w:pStyle w:val="ListBullet"/>
      </w:pPr>
      <w:r>
        <w:rPr>
          <w:b/>
        </w:rPr>
        <w:t xml:space="preserve">Average_ratio: </w:t>
      </w:r>
      <w:r>
        <w:t>0.1526286560533135</w:t>
      </w:r>
    </w:p>
    <w:p>
      <w:pPr>
        <w:pStyle w:val="ListBullet"/>
      </w:pPr>
      <w:r>
        <w:rPr>
          <w:b/>
        </w:rPr>
        <w:t xml:space="preserve">Poor_ratio: </w:t>
      </w:r>
      <w:r>
        <w:t>0.0359126249537208</w:t>
      </w:r>
    </w:p>
    <w:p>
      <w:pPr>
        <w:pStyle w:val="ListBullet"/>
      </w:pPr>
      <w:r>
        <w:rPr>
          <w:b/>
        </w:rPr>
        <w:t xml:space="preserve">Terrible_ratio: </w:t>
      </w:r>
      <w:r>
        <w:t>0.0158737504627915</w:t>
      </w:r>
    </w:p>
    <w:p/>
    <w:p>
      <w:pPr>
        <w:pStyle w:val="Heading1"/>
      </w:pPr>
      <w:r>
        <w:t>attraction #28</w:t>
      </w:r>
    </w:p>
    <w:p>
      <w:pPr>
        <w:pStyle w:val="ListBullet"/>
      </w:pPr>
      <w:r>
        <w:rPr>
          <w:b/>
        </w:rPr>
        <w:t xml:space="preserve">City: </w:t>
      </w:r>
      <w:r>
        <w:t>Paris</w:t>
      </w:r>
    </w:p>
    <w:p>
      <w:pPr>
        <w:pStyle w:val="ListBullet"/>
      </w:pPr>
      <w:r>
        <w:rPr>
          <w:b/>
        </w:rPr>
        <w:t xml:space="preserve">Name: </w:t>
      </w:r>
      <w:r>
        <w:t>Musee Jacquemart-Andre</w:t>
      </w:r>
    </w:p>
    <w:p>
      <w:pPr>
        <w:pStyle w:val="ListBullet"/>
      </w:pPr>
      <w:r>
        <w:rPr>
          <w:b/>
        </w:rPr>
        <w:t xml:space="preserve">Tripadvisor Rate: </w:t>
      </w:r>
      <w:r>
        <w:t>74</w:t>
      </w:r>
    </w:p>
    <w:p>
      <w:pPr>
        <w:pStyle w:val="ListBullet"/>
      </w:pPr>
      <w:r>
        <w:rPr>
          <w:b/>
        </w:rPr>
        <w:t xml:space="preserve">Popular Mentions: </w:t>
      </w:r>
      <w:r>
        <w:t>['art collection', 'audio guide', 'private collection', 'small museum', 'special exhibit', 'pastry', 'mansion', 'century', 'tiepolo', 'wealthy', 'haussmann', 'tapestries', 'french', 'louvre', 'france']</w:t>
      </w:r>
    </w:p>
    <w:p>
      <w:pPr>
        <w:pStyle w:val="ListBullet"/>
      </w:pPr>
      <w:r>
        <w:rPr>
          <w:b/>
        </w:rPr>
        <w:t xml:space="preserve">Score: </w:t>
      </w:r>
      <w:r>
        <w:t>4.5</w:t>
      </w:r>
    </w:p>
    <w:p>
      <w:pPr>
        <w:pStyle w:val="ListBullet"/>
      </w:pPr>
      <w:r>
        <w:rPr>
          <w:b/>
        </w:rPr>
        <w:t xml:space="preserve">Reviewers#: </w:t>
      </w:r>
      <w:r>
        <w:t>4039</w:t>
      </w:r>
    </w:p>
    <w:p>
      <w:pPr>
        <w:pStyle w:val="ListBullet"/>
      </w:pPr>
      <w:r>
        <w:rPr>
          <w:b/>
        </w:rPr>
        <w:t xml:space="preserve">Excellent: </w:t>
      </w:r>
      <w:r>
        <w:t>2657</w:t>
      </w:r>
    </w:p>
    <w:p>
      <w:pPr>
        <w:pStyle w:val="ListBullet"/>
      </w:pPr>
      <w:r>
        <w:rPr>
          <w:b/>
        </w:rPr>
        <w:t xml:space="preserve">Very good: </w:t>
      </w:r>
      <w:r>
        <w:t>1099</w:t>
      </w:r>
    </w:p>
    <w:p>
      <w:pPr>
        <w:pStyle w:val="ListBullet"/>
      </w:pPr>
      <w:r>
        <w:rPr>
          <w:b/>
        </w:rPr>
        <w:t xml:space="preserve">Average: </w:t>
      </w:r>
      <w:r>
        <w:t>168</w:t>
      </w:r>
    </w:p>
    <w:p>
      <w:pPr>
        <w:pStyle w:val="ListBullet"/>
      </w:pPr>
      <w:r>
        <w:rPr>
          <w:b/>
        </w:rPr>
        <w:t xml:space="preserve">Poor: </w:t>
      </w:r>
      <w:r>
        <w:t>70</w:t>
      </w:r>
    </w:p>
    <w:p>
      <w:pPr>
        <w:pStyle w:val="ListBullet"/>
      </w:pPr>
      <w:r>
        <w:rPr>
          <w:b/>
        </w:rPr>
        <w:t xml:space="preserve">Terrible: </w:t>
      </w:r>
      <w:r>
        <w:t>45</w:t>
      </w:r>
    </w:p>
    <w:p>
      <w:pPr>
        <w:pStyle w:val="ListBullet"/>
      </w:pPr>
      <w:r>
        <w:rPr>
          <w:b/>
        </w:rPr>
        <w:t xml:space="preserve">Exellent_ratio: </w:t>
      </w:r>
      <w:r>
        <w:t>0.6578360980440703</w:t>
      </w:r>
    </w:p>
    <w:p>
      <w:pPr>
        <w:pStyle w:val="ListBullet"/>
      </w:pPr>
      <w:r>
        <w:rPr>
          <w:b/>
        </w:rPr>
        <w:t xml:space="preserve">VG_ratio: </w:t>
      </w:r>
      <w:r>
        <w:t>0.2720970537261698</w:t>
      </w:r>
    </w:p>
    <w:p>
      <w:pPr>
        <w:pStyle w:val="ListBullet"/>
      </w:pPr>
      <w:r>
        <w:rPr>
          <w:b/>
        </w:rPr>
        <w:t xml:space="preserve">Average_ratio: </w:t>
      </w:r>
      <w:r>
        <w:t>0.0415944540727903</w:t>
      </w:r>
    </w:p>
    <w:p>
      <w:pPr>
        <w:pStyle w:val="ListBullet"/>
      </w:pPr>
      <w:r>
        <w:rPr>
          <w:b/>
        </w:rPr>
        <w:t xml:space="preserve">Poor_ratio: </w:t>
      </w:r>
      <w:r>
        <w:t>0.0173310225303292</w:t>
      </w:r>
    </w:p>
    <w:p>
      <w:pPr>
        <w:pStyle w:val="ListBullet"/>
      </w:pPr>
      <w:r>
        <w:rPr>
          <w:b/>
        </w:rPr>
        <w:t xml:space="preserve">Terrible_ratio: </w:t>
      </w:r>
      <w:r>
        <w:t>0.0111413716266402</w:t>
      </w:r>
    </w:p>
    <w:p/>
    <w:p>
      <w:pPr>
        <w:pStyle w:val="Heading1"/>
      </w:pPr>
      <w:r>
        <w:t>attraction #29</w:t>
      </w:r>
    </w:p>
    <w:p>
      <w:pPr>
        <w:pStyle w:val="ListBullet"/>
      </w:pPr>
      <w:r>
        <w:rPr>
          <w:b/>
        </w:rPr>
        <w:t xml:space="preserve">City: </w:t>
      </w:r>
      <w:r>
        <w:t>Paris</w:t>
      </w:r>
    </w:p>
    <w:p>
      <w:pPr>
        <w:pStyle w:val="ListBullet"/>
      </w:pPr>
      <w:r>
        <w:rPr>
          <w:b/>
        </w:rPr>
        <w:t xml:space="preserve">Name: </w:t>
      </w:r>
      <w:r>
        <w:t>Père-Lachaise Cemetery</w:t>
      </w:r>
    </w:p>
    <w:p>
      <w:pPr>
        <w:pStyle w:val="ListBullet"/>
      </w:pPr>
      <w:r>
        <w:rPr>
          <w:b/>
        </w:rPr>
        <w:t xml:space="preserve">Tripadvisor Rate: </w:t>
      </w:r>
      <w:r>
        <w:t>73</w:t>
      </w:r>
    </w:p>
    <w:p>
      <w:pPr>
        <w:pStyle w:val="ListBullet"/>
      </w:pPr>
      <w:r>
        <w:rPr>
          <w:b/>
        </w:rPr>
        <w:t xml:space="preserve">Popular Mentions: </w:t>
      </w:r>
      <w:r>
        <w:t>['jim morrison', 'oscar wilde', 'pere lachaise', 'buried here', 'final resting place', "morrison's grave", 'famous names', 'few hours', 'couple of hours', 'metro station', 'works of art', 'sunny day', 'homes', 'choir', 'gravestones', 'holocaust', 'paths', 'abelard', 'gravesite', 'modigliani', 'death', 'trees', 'stroll', 'graffiti', 'euros', 'parisian']</w:t>
      </w:r>
    </w:p>
    <w:p>
      <w:pPr>
        <w:pStyle w:val="ListBullet"/>
      </w:pPr>
      <w:r>
        <w:rPr>
          <w:b/>
        </w:rPr>
        <w:t xml:space="preserve">Score: </w:t>
      </w:r>
      <w:r>
        <w:t>4.5</w:t>
      </w:r>
    </w:p>
    <w:p>
      <w:pPr>
        <w:pStyle w:val="ListBullet"/>
      </w:pPr>
      <w:r>
        <w:rPr>
          <w:b/>
        </w:rPr>
        <w:t xml:space="preserve">Reviewers#: </w:t>
      </w:r>
      <w:r>
        <w:t>6749</w:t>
      </w:r>
    </w:p>
    <w:p>
      <w:pPr>
        <w:pStyle w:val="ListBullet"/>
      </w:pPr>
      <w:r>
        <w:rPr>
          <w:b/>
        </w:rPr>
        <w:t xml:space="preserve">Excellent: </w:t>
      </w:r>
      <w:r>
        <w:t>3770</w:t>
      </w:r>
    </w:p>
    <w:p>
      <w:pPr>
        <w:pStyle w:val="ListBullet"/>
      </w:pPr>
      <w:r>
        <w:rPr>
          <w:b/>
        </w:rPr>
        <w:t xml:space="preserve">Very good: </w:t>
      </w:r>
      <w:r>
        <w:t>2292</w:t>
      </w:r>
    </w:p>
    <w:p>
      <w:pPr>
        <w:pStyle w:val="ListBullet"/>
      </w:pPr>
      <w:r>
        <w:rPr>
          <w:b/>
        </w:rPr>
        <w:t xml:space="preserve">Average: </w:t>
      </w:r>
      <w:r>
        <w:t>537</w:t>
      </w:r>
    </w:p>
    <w:p>
      <w:pPr>
        <w:pStyle w:val="ListBullet"/>
      </w:pPr>
      <w:r>
        <w:rPr>
          <w:b/>
        </w:rPr>
        <w:t xml:space="preserve">Poor: </w:t>
      </w:r>
      <w:r>
        <w:t>113</w:t>
      </w:r>
    </w:p>
    <w:p>
      <w:pPr>
        <w:pStyle w:val="ListBullet"/>
      </w:pPr>
      <w:r>
        <w:rPr>
          <w:b/>
        </w:rPr>
        <w:t xml:space="preserve">Terrible: </w:t>
      </w:r>
      <w:r>
        <w:t>38</w:t>
      </w:r>
    </w:p>
    <w:p>
      <w:pPr>
        <w:pStyle w:val="ListBullet"/>
      </w:pPr>
      <w:r>
        <w:rPr>
          <w:b/>
        </w:rPr>
        <w:t xml:space="preserve">Exellent_ratio: </w:t>
      </w:r>
      <w:r>
        <w:t>0.5586012742628538</w:t>
      </w:r>
    </w:p>
    <w:p>
      <w:pPr>
        <w:pStyle w:val="ListBullet"/>
      </w:pPr>
      <w:r>
        <w:rPr>
          <w:b/>
        </w:rPr>
        <w:t xml:space="preserve">VG_ratio: </w:t>
      </w:r>
      <w:r>
        <w:t>0.3396058675359312</w:t>
      </w:r>
    </w:p>
    <w:p>
      <w:pPr>
        <w:pStyle w:val="ListBullet"/>
      </w:pPr>
      <w:r>
        <w:rPr>
          <w:b/>
        </w:rPr>
        <w:t xml:space="preserve">Average_ratio: </w:t>
      </w:r>
      <w:r>
        <w:t>0.07956734331012</w:t>
      </w:r>
    </w:p>
    <w:p>
      <w:pPr>
        <w:pStyle w:val="ListBullet"/>
      </w:pPr>
      <w:r>
        <w:rPr>
          <w:b/>
        </w:rPr>
        <w:t xml:space="preserve">Poor_ratio: </w:t>
      </w:r>
      <w:r>
        <w:t>0.0167432212179582</w:t>
      </w:r>
    </w:p>
    <w:p>
      <w:pPr>
        <w:pStyle w:val="ListBullet"/>
      </w:pPr>
      <w:r>
        <w:rPr>
          <w:b/>
        </w:rPr>
        <w:t xml:space="preserve">Terrible_ratio: </w:t>
      </w:r>
      <w:r>
        <w:t>0.0056304637724107</w:t>
      </w:r>
    </w:p>
    <w:p/>
    <w:p>
      <w:pPr>
        <w:pStyle w:val="Heading1"/>
      </w:pPr>
      <w:r>
        <w:t>attraction #30</w:t>
      </w:r>
    </w:p>
    <w:p>
      <w:pPr>
        <w:pStyle w:val="ListBullet"/>
      </w:pPr>
      <w:r>
        <w:rPr>
          <w:b/>
        </w:rPr>
        <w:t xml:space="preserve">City: </w:t>
      </w:r>
      <w:r>
        <w:t>Cairo</w:t>
      </w:r>
    </w:p>
    <w:p>
      <w:pPr>
        <w:pStyle w:val="ListBullet"/>
      </w:pPr>
      <w:r>
        <w:rPr>
          <w:b/>
        </w:rPr>
        <w:t xml:space="preserve">Name: </w:t>
      </w:r>
      <w:r>
        <w:t>Hanging Church (El Muallaqa, Sitt Mariam, St Mary)</w:t>
      </w:r>
    </w:p>
    <w:p>
      <w:pPr>
        <w:pStyle w:val="ListBullet"/>
      </w:pPr>
      <w:r>
        <w:rPr>
          <w:b/>
        </w:rPr>
        <w:t xml:space="preserve">Tripadvisor Rate: </w:t>
      </w:r>
      <w:r>
        <w:t>7</w:t>
      </w:r>
    </w:p>
    <w:p>
      <w:pPr>
        <w:pStyle w:val="ListBullet"/>
      </w:pPr>
      <w:r>
        <w:rPr>
          <w:b/>
        </w:rPr>
        <w:t xml:space="preserve">Popular Mentions: </w:t>
      </w:r>
      <w:r>
        <w:t>['coptic cairo', 'coptic area', 'worth a visit', 'holy family', 'icons', 'babylon', 'architecture', 'pulpit', 'history', 'century', 'pope', 'foundation', 'roman', 'egypt', 'orthodox', 'ruins', 'beauty', 'centuries', 'arabic', 'el', 'itinerary']</w:t>
      </w:r>
    </w:p>
    <w:p>
      <w:pPr>
        <w:pStyle w:val="ListBullet"/>
      </w:pPr>
      <w:r>
        <w:rPr>
          <w:b/>
        </w:rPr>
        <w:t xml:space="preserve">Score: </w:t>
      </w:r>
      <w:r>
        <w:t>4.5</w:t>
      </w:r>
    </w:p>
    <w:p>
      <w:pPr>
        <w:pStyle w:val="ListBullet"/>
      </w:pPr>
      <w:r>
        <w:rPr>
          <w:b/>
        </w:rPr>
        <w:t xml:space="preserve">Reviewers#: </w:t>
      </w:r>
      <w:r>
        <w:t>806</w:t>
      </w:r>
    </w:p>
    <w:p>
      <w:pPr>
        <w:pStyle w:val="ListBullet"/>
      </w:pPr>
      <w:r>
        <w:rPr>
          <w:b/>
        </w:rPr>
        <w:t xml:space="preserve">Excellent: </w:t>
      </w:r>
      <w:r>
        <w:t>477</w:t>
      </w:r>
    </w:p>
    <w:p>
      <w:pPr>
        <w:pStyle w:val="ListBullet"/>
      </w:pPr>
      <w:r>
        <w:rPr>
          <w:b/>
        </w:rPr>
        <w:t xml:space="preserve">Very good: </w:t>
      </w:r>
      <w:r>
        <w:t>263</w:t>
      </w:r>
    </w:p>
    <w:p>
      <w:pPr>
        <w:pStyle w:val="ListBullet"/>
      </w:pPr>
      <w:r>
        <w:rPr>
          <w:b/>
        </w:rPr>
        <w:t xml:space="preserve">Average: </w:t>
      </w:r>
      <w:r>
        <w:t>60</w:t>
      </w:r>
    </w:p>
    <w:p>
      <w:pPr>
        <w:pStyle w:val="ListBullet"/>
      </w:pPr>
      <w:r>
        <w:rPr>
          <w:b/>
        </w:rPr>
        <w:t xml:space="preserve">Poor: </w:t>
      </w:r>
      <w:r>
        <w:t>4</w:t>
      </w:r>
    </w:p>
    <w:p>
      <w:pPr>
        <w:pStyle w:val="ListBullet"/>
      </w:pPr>
      <w:r>
        <w:rPr>
          <w:b/>
        </w:rPr>
        <w:t xml:space="preserve">Terrible: </w:t>
      </w:r>
      <w:r>
        <w:t>2</w:t>
      </w:r>
    </w:p>
    <w:p>
      <w:pPr>
        <w:pStyle w:val="ListBullet"/>
      </w:pPr>
      <w:r>
        <w:rPr>
          <w:b/>
        </w:rPr>
        <w:t xml:space="preserve">Exellent_ratio: </w:t>
      </w:r>
      <w:r>
        <w:t>0.5918114143920595</w:t>
      </w:r>
    </w:p>
    <w:p>
      <w:pPr>
        <w:pStyle w:val="ListBullet"/>
      </w:pPr>
      <w:r>
        <w:rPr>
          <w:b/>
        </w:rPr>
        <w:t xml:space="preserve">VG_ratio: </w:t>
      </w:r>
      <w:r>
        <w:t>0.326302729528536</w:t>
      </w:r>
    </w:p>
    <w:p>
      <w:pPr>
        <w:pStyle w:val="ListBullet"/>
      </w:pPr>
      <w:r>
        <w:rPr>
          <w:b/>
        </w:rPr>
        <w:t xml:space="preserve">Average_ratio: </w:t>
      </w:r>
      <w:r>
        <w:t>0.0744416873449131</w:t>
      </w:r>
    </w:p>
    <w:p>
      <w:pPr>
        <w:pStyle w:val="ListBullet"/>
      </w:pPr>
      <w:r>
        <w:rPr>
          <w:b/>
        </w:rPr>
        <w:t xml:space="preserve">Poor_ratio: </w:t>
      </w:r>
      <w:r>
        <w:t>0.0049627791563275</w:t>
      </w:r>
    </w:p>
    <w:p>
      <w:pPr>
        <w:pStyle w:val="ListBullet"/>
      </w:pPr>
      <w:r>
        <w:rPr>
          <w:b/>
        </w:rPr>
        <w:t xml:space="preserve">Terrible_ratio: </w:t>
      </w:r>
      <w:r>
        <w:t>0.0024813895781637</w:t>
      </w:r>
    </w:p>
    <w:p/>
    <w:p>
      <w:pPr>
        <w:pStyle w:val="Heading1"/>
      </w:pPr>
      <w:r>
        <w:t>attraction #31</w:t>
      </w:r>
    </w:p>
    <w:p>
      <w:pPr>
        <w:pStyle w:val="ListBullet"/>
      </w:pPr>
      <w:r>
        <w:rPr>
          <w:b/>
        </w:rPr>
        <w:t xml:space="preserve">City: </w:t>
      </w:r>
      <w:r>
        <w:t>Cairo</w:t>
      </w:r>
    </w:p>
    <w:p>
      <w:pPr>
        <w:pStyle w:val="ListBullet"/>
      </w:pPr>
      <w:r>
        <w:rPr>
          <w:b/>
        </w:rPr>
        <w:t xml:space="preserve">Name: </w:t>
      </w:r>
      <w:r>
        <w:t>Mosque of Muhammad Ali</w:t>
      </w:r>
    </w:p>
    <w:p>
      <w:pPr>
        <w:pStyle w:val="ListBullet"/>
      </w:pPr>
      <w:r>
        <w:rPr>
          <w:b/>
        </w:rPr>
        <w:t xml:space="preserve">Tripadvisor Rate: </w:t>
      </w:r>
      <w:r>
        <w:t>13</w:t>
      </w:r>
    </w:p>
    <w:p>
      <w:pPr>
        <w:pStyle w:val="ListBullet"/>
      </w:pPr>
      <w:r>
        <w:rPr>
          <w:b/>
        </w:rPr>
        <w:t xml:space="preserve">Popular Mentions: </w:t>
      </w:r>
      <w:r>
        <w:t>['beautiful mosque', 'blue mosque in istanbul', 'shoe covers', 'clock tower', 'ottoman style', 'military museum', 'islamic cairo', 'citadel', 'shoes', 'architecture', 'alabaster', 'saladin', 'worship', 'egypt', 'grandeur', 'century']</w:t>
      </w:r>
    </w:p>
    <w:p>
      <w:pPr>
        <w:pStyle w:val="ListBullet"/>
      </w:pPr>
      <w:r>
        <w:rPr>
          <w:b/>
        </w:rPr>
        <w:t xml:space="preserve">Score: </w:t>
      </w:r>
      <w:r>
        <w:t>4.5</w:t>
      </w:r>
    </w:p>
    <w:p>
      <w:pPr>
        <w:pStyle w:val="ListBullet"/>
      </w:pPr>
      <w:r>
        <w:rPr>
          <w:b/>
        </w:rPr>
        <w:t xml:space="preserve">Reviewers#: </w:t>
      </w:r>
      <w:r>
        <w:t>2664</w:t>
      </w:r>
    </w:p>
    <w:p>
      <w:pPr>
        <w:pStyle w:val="ListBullet"/>
      </w:pPr>
      <w:r>
        <w:rPr>
          <w:b/>
        </w:rPr>
        <w:t xml:space="preserve">Excellent: </w:t>
      </w:r>
      <w:r>
        <w:t>1553</w:t>
      </w:r>
    </w:p>
    <w:p>
      <w:pPr>
        <w:pStyle w:val="ListBullet"/>
      </w:pPr>
      <w:r>
        <w:rPr>
          <w:b/>
        </w:rPr>
        <w:t xml:space="preserve">Very good: </w:t>
      </w:r>
      <w:r>
        <w:t>832</w:t>
      </w:r>
    </w:p>
    <w:p>
      <w:pPr>
        <w:pStyle w:val="ListBullet"/>
      </w:pPr>
      <w:r>
        <w:rPr>
          <w:b/>
        </w:rPr>
        <w:t xml:space="preserve">Average: </w:t>
      </w:r>
      <w:r>
        <w:t>235</w:t>
      </w:r>
    </w:p>
    <w:p>
      <w:pPr>
        <w:pStyle w:val="ListBullet"/>
      </w:pPr>
      <w:r>
        <w:rPr>
          <w:b/>
        </w:rPr>
        <w:t xml:space="preserve">Poor: </w:t>
      </w:r>
      <w:r>
        <w:t>35</w:t>
      </w:r>
    </w:p>
    <w:p>
      <w:pPr>
        <w:pStyle w:val="ListBullet"/>
      </w:pPr>
      <w:r>
        <w:rPr>
          <w:b/>
        </w:rPr>
        <w:t xml:space="preserve">Terrible: </w:t>
      </w:r>
      <w:r>
        <w:t>9</w:t>
      </w:r>
    </w:p>
    <w:p>
      <w:pPr>
        <w:pStyle w:val="ListBullet"/>
      </w:pPr>
      <w:r>
        <w:rPr>
          <w:b/>
        </w:rPr>
        <w:t xml:space="preserve">Exellent_ratio: </w:t>
      </w:r>
      <w:r>
        <w:t>0.5829579579579579</w:t>
      </w:r>
    </w:p>
    <w:p>
      <w:pPr>
        <w:pStyle w:val="ListBullet"/>
      </w:pPr>
      <w:r>
        <w:rPr>
          <w:b/>
        </w:rPr>
        <w:t xml:space="preserve">VG_ratio: </w:t>
      </w:r>
      <w:r>
        <w:t>0.3123123123123123</w:t>
      </w:r>
    </w:p>
    <w:p>
      <w:pPr>
        <w:pStyle w:val="ListBullet"/>
      </w:pPr>
      <w:r>
        <w:rPr>
          <w:b/>
        </w:rPr>
        <w:t xml:space="preserve">Average_ratio: </w:t>
      </w:r>
      <w:r>
        <w:t>0.0882132132132132</w:t>
      </w:r>
    </w:p>
    <w:p>
      <w:pPr>
        <w:pStyle w:val="ListBullet"/>
      </w:pPr>
      <w:r>
        <w:rPr>
          <w:b/>
        </w:rPr>
        <w:t xml:space="preserve">Poor_ratio: </w:t>
      </w:r>
      <w:r>
        <w:t>0.0131381381381381</w:t>
      </w:r>
    </w:p>
    <w:p>
      <w:pPr>
        <w:pStyle w:val="ListBullet"/>
      </w:pPr>
      <w:r>
        <w:rPr>
          <w:b/>
        </w:rPr>
        <w:t xml:space="preserve">Terrible_ratio: </w:t>
      </w:r>
      <w:r>
        <w:t>0.0033783783783783</w:t>
      </w:r>
    </w:p>
    <w:p/>
    <w:p>
      <w:pPr>
        <w:pStyle w:val="Heading1"/>
      </w:pPr>
      <w:r>
        <w:t>attraction #32</w:t>
      </w:r>
    </w:p>
    <w:p>
      <w:pPr>
        <w:pStyle w:val="ListBullet"/>
      </w:pPr>
      <w:r>
        <w:rPr>
          <w:b/>
        </w:rPr>
        <w:t xml:space="preserve">City: </w:t>
      </w:r>
      <w:r>
        <w:t>Cairo</w:t>
      </w:r>
    </w:p>
    <w:p>
      <w:pPr>
        <w:pStyle w:val="ListBullet"/>
      </w:pPr>
      <w:r>
        <w:rPr>
          <w:b/>
        </w:rPr>
        <w:t xml:space="preserve">Name: </w:t>
      </w:r>
      <w:r>
        <w:t>Al-Azhar Park</w:t>
      </w:r>
    </w:p>
    <w:p>
      <w:pPr>
        <w:pStyle w:val="ListBullet"/>
      </w:pPr>
      <w:r>
        <w:rPr>
          <w:b/>
        </w:rPr>
        <w:t xml:space="preserve">Tripadvisor Rate: </w:t>
      </w:r>
      <w:r>
        <w:t>12</w:t>
      </w:r>
    </w:p>
    <w:p>
      <w:pPr>
        <w:pStyle w:val="ListBullet"/>
      </w:pPr>
      <w:r>
        <w:rPr>
          <w:b/>
        </w:rPr>
        <w:t xml:space="preserve">Popular Mentions: </w:t>
      </w:r>
      <w:r>
        <w:t>['studio masr', 'green space', 'green place', 'garbage dump', 'view restaurant', 'fountain', 'citadel', 'trees', 'aga', 'project', 'stroll', 'outing', 'salah', 'egp', 'egypt']</w:t>
      </w:r>
    </w:p>
    <w:p>
      <w:pPr>
        <w:pStyle w:val="ListBullet"/>
      </w:pPr>
      <w:r>
        <w:rPr>
          <w:b/>
        </w:rPr>
        <w:t xml:space="preserve">Score: </w:t>
      </w:r>
      <w:r>
        <w:t>4.5</w:t>
      </w:r>
    </w:p>
    <w:p>
      <w:pPr>
        <w:pStyle w:val="ListBullet"/>
      </w:pPr>
      <w:r>
        <w:rPr>
          <w:b/>
        </w:rPr>
        <w:t xml:space="preserve">Reviewers#: </w:t>
      </w:r>
      <w:r>
        <w:t>943</w:t>
      </w:r>
    </w:p>
    <w:p>
      <w:pPr>
        <w:pStyle w:val="ListBullet"/>
      </w:pPr>
      <w:r>
        <w:rPr>
          <w:b/>
        </w:rPr>
        <w:t xml:space="preserve">Excellent: </w:t>
      </w:r>
      <w:r>
        <w:t>562</w:t>
      </w:r>
    </w:p>
    <w:p>
      <w:pPr>
        <w:pStyle w:val="ListBullet"/>
      </w:pPr>
      <w:r>
        <w:rPr>
          <w:b/>
        </w:rPr>
        <w:t xml:space="preserve">Very good: </w:t>
      </w:r>
      <w:r>
        <w:t>287</w:t>
      </w:r>
    </w:p>
    <w:p>
      <w:pPr>
        <w:pStyle w:val="ListBullet"/>
      </w:pPr>
      <w:r>
        <w:rPr>
          <w:b/>
        </w:rPr>
        <w:t xml:space="preserve">Average: </w:t>
      </w:r>
      <w:r>
        <w:t>74</w:t>
      </w:r>
    </w:p>
    <w:p>
      <w:pPr>
        <w:pStyle w:val="ListBullet"/>
      </w:pPr>
      <w:r>
        <w:rPr>
          <w:b/>
        </w:rPr>
        <w:t xml:space="preserve">Poor: </w:t>
      </w:r>
      <w:r>
        <w:t>13</w:t>
      </w:r>
    </w:p>
    <w:p>
      <w:pPr>
        <w:pStyle w:val="ListBullet"/>
      </w:pPr>
      <w:r>
        <w:rPr>
          <w:b/>
        </w:rPr>
        <w:t xml:space="preserve">Terrible: </w:t>
      </w:r>
      <w:r>
        <w:t>7</w:t>
      </w:r>
    </w:p>
    <w:p>
      <w:pPr>
        <w:pStyle w:val="ListBullet"/>
      </w:pPr>
      <w:r>
        <w:rPr>
          <w:b/>
        </w:rPr>
        <w:t xml:space="preserve">Exellent_ratio: </w:t>
      </w:r>
      <w:r>
        <w:t>0.5959703075291622</w:t>
      </w:r>
    </w:p>
    <w:p>
      <w:pPr>
        <w:pStyle w:val="ListBullet"/>
      </w:pPr>
      <w:r>
        <w:rPr>
          <w:b/>
        </w:rPr>
        <w:t xml:space="preserve">VG_ratio: </w:t>
      </w:r>
      <w:r>
        <w:t>0.3043478260869565</w:t>
      </w:r>
    </w:p>
    <w:p>
      <w:pPr>
        <w:pStyle w:val="ListBullet"/>
      </w:pPr>
      <w:r>
        <w:rPr>
          <w:b/>
        </w:rPr>
        <w:t xml:space="preserve">Average_ratio: </w:t>
      </w:r>
      <w:r>
        <w:t>0.0784729586426299</w:t>
      </w:r>
    </w:p>
    <w:p>
      <w:pPr>
        <w:pStyle w:val="ListBullet"/>
      </w:pPr>
      <w:r>
        <w:rPr>
          <w:b/>
        </w:rPr>
        <w:t xml:space="preserve">Poor_ratio: </w:t>
      </w:r>
      <w:r>
        <w:t>0.0137857900318133</w:t>
      </w:r>
    </w:p>
    <w:p>
      <w:pPr>
        <w:pStyle w:val="ListBullet"/>
      </w:pPr>
      <w:r>
        <w:rPr>
          <w:b/>
        </w:rPr>
        <w:t xml:space="preserve">Terrible_ratio: </w:t>
      </w:r>
      <w:r>
        <w:t>0.0074231177094379</w:t>
      </w:r>
    </w:p>
    <w:p/>
    <w:p>
      <w:pPr>
        <w:pStyle w:val="Heading1"/>
      </w:pPr>
      <w:r>
        <w:t>attraction #33</w:t>
      </w:r>
    </w:p>
    <w:p>
      <w:pPr>
        <w:pStyle w:val="ListBullet"/>
      </w:pPr>
      <w:r>
        <w:rPr>
          <w:b/>
        </w:rPr>
        <w:t xml:space="preserve">City: </w:t>
      </w:r>
      <w:r>
        <w:t>Cairo</w:t>
      </w:r>
    </w:p>
    <w:p>
      <w:pPr>
        <w:pStyle w:val="ListBullet"/>
      </w:pPr>
      <w:r>
        <w:rPr>
          <w:b/>
        </w:rPr>
        <w:t xml:space="preserve">Name: </w:t>
      </w:r>
      <w:r>
        <w:t>Zamalek (Gezira Island)</w:t>
      </w:r>
    </w:p>
    <w:p>
      <w:pPr>
        <w:pStyle w:val="ListBullet"/>
      </w:pPr>
      <w:r>
        <w:rPr>
          <w:b/>
        </w:rPr>
        <w:t xml:space="preserve">Tripadvisor Rate: </w:t>
      </w:r>
      <w:r>
        <w:t>18</w:t>
      </w:r>
    </w:p>
    <w:p>
      <w:pPr>
        <w:pStyle w:val="ListBullet"/>
      </w:pPr>
      <w:r>
        <w:rPr>
          <w:b/>
        </w:rPr>
        <w:t xml:space="preserve">Popular Mentions: </w:t>
      </w:r>
      <w:r>
        <w:t>['opera house', 'cairo tower', 'marriott hotel', 'july street', 'embassies', 'nile', 'bridge', 'trees', 'architecture', 'palace', 'egypt']</w:t>
      </w:r>
    </w:p>
    <w:p>
      <w:pPr>
        <w:pStyle w:val="ListBullet"/>
      </w:pPr>
      <w:r>
        <w:rPr>
          <w:b/>
        </w:rPr>
        <w:t xml:space="preserve">Score: </w:t>
      </w:r>
      <w:r>
        <w:t>4.5</w:t>
      </w:r>
    </w:p>
    <w:p>
      <w:pPr>
        <w:pStyle w:val="ListBullet"/>
      </w:pPr>
      <w:r>
        <w:rPr>
          <w:b/>
        </w:rPr>
        <w:t xml:space="preserve">Reviewers#: </w:t>
      </w:r>
      <w:r>
        <w:t>501</w:t>
      </w:r>
    </w:p>
    <w:p>
      <w:pPr>
        <w:pStyle w:val="ListBullet"/>
      </w:pPr>
      <w:r>
        <w:rPr>
          <w:b/>
        </w:rPr>
        <w:t xml:space="preserve">Excellent: </w:t>
      </w:r>
      <w:r>
        <w:t>253</w:t>
      </w:r>
    </w:p>
    <w:p>
      <w:pPr>
        <w:pStyle w:val="ListBullet"/>
      </w:pPr>
      <w:r>
        <w:rPr>
          <w:b/>
        </w:rPr>
        <w:t xml:space="preserve">Very good: </w:t>
      </w:r>
      <w:r>
        <w:t>181</w:t>
      </w:r>
    </w:p>
    <w:p>
      <w:pPr>
        <w:pStyle w:val="ListBullet"/>
      </w:pPr>
      <w:r>
        <w:rPr>
          <w:b/>
        </w:rPr>
        <w:t xml:space="preserve">Average: </w:t>
      </w:r>
      <w:r>
        <w:t>54</w:t>
      </w:r>
    </w:p>
    <w:p>
      <w:pPr>
        <w:pStyle w:val="ListBullet"/>
      </w:pPr>
      <w:r>
        <w:rPr>
          <w:b/>
        </w:rPr>
        <w:t xml:space="preserve">Poor: </w:t>
      </w:r>
      <w:r>
        <w:t>7</w:t>
      </w:r>
    </w:p>
    <w:p>
      <w:pPr>
        <w:pStyle w:val="ListBullet"/>
      </w:pPr>
      <w:r>
        <w:rPr>
          <w:b/>
        </w:rPr>
        <w:t xml:space="preserve">Terrible: </w:t>
      </w:r>
      <w:r>
        <w:t>6</w:t>
      </w:r>
    </w:p>
    <w:p>
      <w:pPr>
        <w:pStyle w:val="ListBullet"/>
      </w:pPr>
      <w:r>
        <w:rPr>
          <w:b/>
        </w:rPr>
        <w:t xml:space="preserve">Exellent_ratio: </w:t>
      </w:r>
      <w:r>
        <w:t>0.5049900199600799</w:t>
      </w:r>
    </w:p>
    <w:p>
      <w:pPr>
        <w:pStyle w:val="ListBullet"/>
      </w:pPr>
      <w:r>
        <w:rPr>
          <w:b/>
        </w:rPr>
        <w:t xml:space="preserve">VG_ratio: </w:t>
      </w:r>
      <w:r>
        <w:t>0.3612774451097804</w:t>
      </w:r>
    </w:p>
    <w:p>
      <w:pPr>
        <w:pStyle w:val="ListBullet"/>
      </w:pPr>
      <w:r>
        <w:rPr>
          <w:b/>
        </w:rPr>
        <w:t xml:space="preserve">Average_ratio: </w:t>
      </w:r>
      <w:r>
        <w:t>0.1077844311377245</w:t>
      </w:r>
    </w:p>
    <w:p>
      <w:pPr>
        <w:pStyle w:val="ListBullet"/>
      </w:pPr>
      <w:r>
        <w:rPr>
          <w:b/>
        </w:rPr>
        <w:t xml:space="preserve">Poor_ratio: </w:t>
      </w:r>
      <w:r>
        <w:t>0.0139720558882235</w:t>
      </w:r>
    </w:p>
    <w:p>
      <w:pPr>
        <w:pStyle w:val="ListBullet"/>
      </w:pPr>
      <w:r>
        <w:rPr>
          <w:b/>
        </w:rPr>
        <w:t xml:space="preserve">Terrible_ratio: </w:t>
      </w:r>
      <w:r>
        <w:t>0.0119760479041916</w:t>
      </w:r>
    </w:p>
    <w:p/>
    <w:p>
      <w:pPr>
        <w:pStyle w:val="Heading1"/>
      </w:pPr>
      <w:r>
        <w:t>attraction #34</w:t>
      </w:r>
    </w:p>
    <w:p>
      <w:pPr>
        <w:pStyle w:val="ListBullet"/>
      </w:pPr>
      <w:r>
        <w:rPr>
          <w:b/>
        </w:rPr>
        <w:t xml:space="preserve">City: </w:t>
      </w:r>
      <w:r>
        <w:t>Cairo</w:t>
      </w:r>
    </w:p>
    <w:p>
      <w:pPr>
        <w:pStyle w:val="ListBullet"/>
      </w:pPr>
      <w:r>
        <w:rPr>
          <w:b/>
        </w:rPr>
        <w:t xml:space="preserve">Name: </w:t>
      </w:r>
      <w:r>
        <w:t>Nile River</w:t>
      </w:r>
    </w:p>
    <w:p>
      <w:pPr>
        <w:pStyle w:val="ListBullet"/>
      </w:pPr>
      <w:r>
        <w:rPr>
          <w:b/>
        </w:rPr>
        <w:t xml:space="preserve">Tripadvisor Rate: </w:t>
      </w:r>
      <w:r>
        <w:t>22</w:t>
      </w:r>
    </w:p>
    <w:p>
      <w:pPr>
        <w:pStyle w:val="ListBullet"/>
      </w:pPr>
      <w:r>
        <w:rPr>
          <w:b/>
        </w:rPr>
        <w:t xml:space="preserve">Popular Mentions: </w:t>
      </w:r>
      <w:r>
        <w:t>['sun deck', 'orbital travel', 'top deck', 'royal viking', 'classic holidays', 'abu simbel', 'day cruise', 'meal times', 'agatha christie', 'drinks package', 'early start', 'lunch and dinner', 'bottled water', 'discover egypt', 'kom ombo', 'belly dancer', 'whirling dervish', 'egyptian pounds', 'nubian village', 'sound and light show', 'karnak temple', 'ancient egypt', 'tour company', 'felt very safe', 'cabin', 'boats', 'ship', 'ms', 'crew', 'nile']</w:t>
      </w:r>
    </w:p>
    <w:p>
      <w:pPr>
        <w:pStyle w:val="ListBullet"/>
      </w:pPr>
      <w:r>
        <w:rPr>
          <w:b/>
        </w:rPr>
        <w:t xml:space="preserve">Score: </w:t>
      </w:r>
      <w:r>
        <w:t>4.5</w:t>
      </w:r>
    </w:p>
    <w:p>
      <w:pPr>
        <w:pStyle w:val="ListBullet"/>
      </w:pPr>
      <w:r>
        <w:rPr>
          <w:b/>
        </w:rPr>
        <w:t xml:space="preserve">Reviewers#: </w:t>
      </w:r>
      <w:r>
        <w:t>3159</w:t>
      </w:r>
    </w:p>
    <w:p>
      <w:pPr>
        <w:pStyle w:val="ListBullet"/>
      </w:pPr>
      <w:r>
        <w:rPr>
          <w:b/>
        </w:rPr>
        <w:t xml:space="preserve">Excellent: </w:t>
      </w:r>
      <w:r>
        <w:t>2194</w:t>
      </w:r>
    </w:p>
    <w:p>
      <w:pPr>
        <w:pStyle w:val="ListBullet"/>
      </w:pPr>
      <w:r>
        <w:rPr>
          <w:b/>
        </w:rPr>
        <w:t xml:space="preserve">Very good: </w:t>
      </w:r>
      <w:r>
        <w:t>559</w:t>
      </w:r>
    </w:p>
    <w:p>
      <w:pPr>
        <w:pStyle w:val="ListBullet"/>
      </w:pPr>
      <w:r>
        <w:rPr>
          <w:b/>
        </w:rPr>
        <w:t xml:space="preserve">Average: </w:t>
      </w:r>
      <w:r>
        <w:t>206</w:t>
      </w:r>
    </w:p>
    <w:p>
      <w:pPr>
        <w:pStyle w:val="ListBullet"/>
      </w:pPr>
      <w:r>
        <w:rPr>
          <w:b/>
        </w:rPr>
        <w:t xml:space="preserve">Poor: </w:t>
      </w:r>
      <w:r>
        <w:t>93</w:t>
      </w:r>
    </w:p>
    <w:p>
      <w:pPr>
        <w:pStyle w:val="ListBullet"/>
      </w:pPr>
      <w:r>
        <w:rPr>
          <w:b/>
        </w:rPr>
        <w:t xml:space="preserve">Terrible: </w:t>
      </w:r>
      <w:r>
        <w:t>107</w:t>
      </w:r>
    </w:p>
    <w:p>
      <w:pPr>
        <w:pStyle w:val="ListBullet"/>
      </w:pPr>
      <w:r>
        <w:rPr>
          <w:b/>
        </w:rPr>
        <w:t xml:space="preserve">Exellent_ratio: </w:t>
      </w:r>
      <w:r>
        <w:t>0.6945235834124723</w:t>
      </w:r>
    </w:p>
    <w:p>
      <w:pPr>
        <w:pStyle w:val="ListBullet"/>
      </w:pPr>
      <w:r>
        <w:rPr>
          <w:b/>
        </w:rPr>
        <w:t xml:space="preserve">VG_ratio: </w:t>
      </w:r>
      <w:r>
        <w:t>0.176954732510288</w:t>
      </w:r>
    </w:p>
    <w:p>
      <w:pPr>
        <w:pStyle w:val="ListBullet"/>
      </w:pPr>
      <w:r>
        <w:rPr>
          <w:b/>
        </w:rPr>
        <w:t xml:space="preserve">Average_ratio: </w:t>
      </w:r>
      <w:r>
        <w:t>0.0652105096549541</w:t>
      </w:r>
    </w:p>
    <w:p>
      <w:pPr>
        <w:pStyle w:val="ListBullet"/>
      </w:pPr>
      <w:r>
        <w:rPr>
          <w:b/>
        </w:rPr>
        <w:t xml:space="preserve">Poor_ratio: </w:t>
      </w:r>
      <w:r>
        <w:t>0.0294396961063627</w:t>
      </w:r>
    </w:p>
    <w:p>
      <w:pPr>
        <w:pStyle w:val="ListBullet"/>
      </w:pPr>
      <w:r>
        <w:rPr>
          <w:b/>
        </w:rPr>
        <w:t xml:space="preserve">Terrible_ratio: </w:t>
      </w:r>
      <w:r>
        <w:t>0.0338714783159227</w:t>
      </w:r>
    </w:p>
    <w:p/>
    <w:p>
      <w:pPr>
        <w:pStyle w:val="Heading1"/>
      </w:pPr>
      <w:r>
        <w:t>attraction #35</w:t>
      </w:r>
    </w:p>
    <w:p>
      <w:pPr>
        <w:pStyle w:val="ListBullet"/>
      </w:pPr>
      <w:r>
        <w:rPr>
          <w:b/>
        </w:rPr>
        <w:t xml:space="preserve">City: </w:t>
      </w:r>
      <w:r>
        <w:t>Cairo</w:t>
      </w:r>
    </w:p>
    <w:p>
      <w:pPr>
        <w:pStyle w:val="ListBullet"/>
      </w:pPr>
      <w:r>
        <w:rPr>
          <w:b/>
        </w:rPr>
        <w:t xml:space="preserve">Name: </w:t>
      </w:r>
      <w:r>
        <w:t>Coptic Cairo</w:t>
      </w:r>
    </w:p>
    <w:p>
      <w:pPr>
        <w:pStyle w:val="ListBullet"/>
      </w:pPr>
      <w:r>
        <w:rPr>
          <w:b/>
        </w:rPr>
        <w:t xml:space="preserve">Tripadvisor Rate: </w:t>
      </w:r>
      <w:r>
        <w:t>9</w:t>
      </w:r>
    </w:p>
    <w:p>
      <w:pPr>
        <w:pStyle w:val="ListBullet"/>
      </w:pPr>
      <w:r>
        <w:rPr>
          <w:b/>
        </w:rPr>
        <w:t xml:space="preserve">Popular Mentions: </w:t>
      </w:r>
      <w:r>
        <w:t>['hanging church', 'holy family', 'ben ezra synagogue', 'st george', 'mar girgis', 'religious history', 'worth a visit', 'lots of history', 'babylon', 'bacchus', 'saints', 'fortress', 'centuries', 'cave', 'architecture', 'century', 'sites', 'egyptians', 'souvenirs', 'nile']</w:t>
      </w:r>
    </w:p>
    <w:p>
      <w:pPr>
        <w:pStyle w:val="ListBullet"/>
      </w:pPr>
      <w:r>
        <w:rPr>
          <w:b/>
        </w:rPr>
        <w:t xml:space="preserve">Score: </w:t>
      </w:r>
      <w:r>
        <w:t>4.5</w:t>
      </w:r>
    </w:p>
    <w:p>
      <w:pPr>
        <w:pStyle w:val="ListBullet"/>
      </w:pPr>
      <w:r>
        <w:rPr>
          <w:b/>
        </w:rPr>
        <w:t xml:space="preserve">Reviewers#: </w:t>
      </w:r>
      <w:r>
        <w:t>2084</w:t>
      </w:r>
    </w:p>
    <w:p>
      <w:pPr>
        <w:pStyle w:val="ListBullet"/>
      </w:pPr>
      <w:r>
        <w:rPr>
          <w:b/>
        </w:rPr>
        <w:t xml:space="preserve">Excellent: </w:t>
      </w:r>
      <w:r>
        <w:t>1312</w:t>
      </w:r>
    </w:p>
    <w:p>
      <w:pPr>
        <w:pStyle w:val="ListBullet"/>
      </w:pPr>
      <w:r>
        <w:rPr>
          <w:b/>
        </w:rPr>
        <w:t xml:space="preserve">Very good: </w:t>
      </w:r>
      <w:r>
        <w:t>592</w:t>
      </w:r>
    </w:p>
    <w:p>
      <w:pPr>
        <w:pStyle w:val="ListBullet"/>
      </w:pPr>
      <w:r>
        <w:rPr>
          <w:b/>
        </w:rPr>
        <w:t xml:space="preserve">Average: </w:t>
      </w:r>
      <w:r>
        <w:t>146</w:t>
      </w:r>
    </w:p>
    <w:p>
      <w:pPr>
        <w:pStyle w:val="ListBullet"/>
      </w:pPr>
      <w:r>
        <w:rPr>
          <w:b/>
        </w:rPr>
        <w:t xml:space="preserve">Poor: </w:t>
      </w:r>
      <w:r>
        <w:t>21</w:t>
      </w:r>
    </w:p>
    <w:p>
      <w:pPr>
        <w:pStyle w:val="ListBullet"/>
      </w:pPr>
      <w:r>
        <w:rPr>
          <w:b/>
        </w:rPr>
        <w:t xml:space="preserve">Terrible: </w:t>
      </w:r>
      <w:r>
        <w:t>13</w:t>
      </w:r>
    </w:p>
    <w:p>
      <w:pPr>
        <w:pStyle w:val="ListBullet"/>
      </w:pPr>
      <w:r>
        <w:rPr>
          <w:b/>
        </w:rPr>
        <w:t xml:space="preserve">Exellent_ratio: </w:t>
      </w:r>
      <w:r>
        <w:t>0.6295585412667947</w:t>
      </w:r>
    </w:p>
    <w:p>
      <w:pPr>
        <w:pStyle w:val="ListBullet"/>
      </w:pPr>
      <w:r>
        <w:rPr>
          <w:b/>
        </w:rPr>
        <w:t xml:space="preserve">VG_ratio: </w:t>
      </w:r>
      <w:r>
        <w:t>0.2840690978886756</w:t>
      </w:r>
    </w:p>
    <w:p>
      <w:pPr>
        <w:pStyle w:val="ListBullet"/>
      </w:pPr>
      <w:r>
        <w:rPr>
          <w:b/>
        </w:rPr>
        <w:t xml:space="preserve">Average_ratio: </w:t>
      </w:r>
      <w:r>
        <w:t>0.0700575815738963</w:t>
      </w:r>
    </w:p>
    <w:p>
      <w:pPr>
        <w:pStyle w:val="ListBullet"/>
      </w:pPr>
      <w:r>
        <w:rPr>
          <w:b/>
        </w:rPr>
        <w:t xml:space="preserve">Poor_ratio: </w:t>
      </w:r>
      <w:r>
        <w:t>0.0100767754318618</w:t>
      </w:r>
    </w:p>
    <w:p>
      <w:pPr>
        <w:pStyle w:val="ListBullet"/>
      </w:pPr>
      <w:r>
        <w:rPr>
          <w:b/>
        </w:rPr>
        <w:t xml:space="preserve">Terrible_ratio: </w:t>
      </w:r>
      <w:r>
        <w:t>0.0062380038387715</w:t>
      </w:r>
    </w:p>
    <w:p/>
    <w:p>
      <w:pPr>
        <w:pStyle w:val="Heading1"/>
      </w:pPr>
      <w:r>
        <w:t>attraction #36</w:t>
      </w:r>
    </w:p>
    <w:p>
      <w:pPr>
        <w:pStyle w:val="ListBullet"/>
      </w:pPr>
      <w:r>
        <w:rPr>
          <w:b/>
        </w:rPr>
        <w:t xml:space="preserve">City: </w:t>
      </w:r>
      <w:r>
        <w:t>Cairo</w:t>
      </w:r>
    </w:p>
    <w:p>
      <w:pPr>
        <w:pStyle w:val="ListBullet"/>
      </w:pPr>
      <w:r>
        <w:rPr>
          <w:b/>
        </w:rPr>
        <w:t xml:space="preserve">Name: </w:t>
      </w:r>
      <w:r>
        <w:t>Khan Al-Khalili</w:t>
      </w:r>
    </w:p>
    <w:p>
      <w:pPr>
        <w:pStyle w:val="ListBullet"/>
      </w:pPr>
      <w:r>
        <w:rPr>
          <w:b/>
        </w:rPr>
        <w:t xml:space="preserve">Tripadvisor Rate: </w:t>
      </w:r>
      <w:r>
        <w:t>27</w:t>
      </w:r>
    </w:p>
    <w:p>
      <w:pPr>
        <w:pStyle w:val="ListBullet"/>
      </w:pPr>
      <w:r>
        <w:rPr>
          <w:b/>
        </w:rPr>
        <w:t xml:space="preserve">Popular Mentions: </w:t>
      </w:r>
      <w:r>
        <w:t>['shop owners', 'el fishawy', 'shops selling', 'buy souvenirs', 'for sale', 'bazaar', 'bargaining', 'vendors', 'tourists', 'gifts', 'maze', 'merchandise', 'bargains', 'egypt', 'clothing', 'arabic', 'hassle', 'pyramids']</w:t>
      </w:r>
    </w:p>
    <w:p>
      <w:pPr>
        <w:pStyle w:val="ListBullet"/>
      </w:pPr>
      <w:r>
        <w:rPr>
          <w:b/>
        </w:rPr>
        <w:t xml:space="preserve">Score: </w:t>
      </w:r>
      <w:r>
        <w:t>4.0</w:t>
      </w:r>
    </w:p>
    <w:p>
      <w:pPr>
        <w:pStyle w:val="ListBullet"/>
      </w:pPr>
      <w:r>
        <w:rPr>
          <w:b/>
        </w:rPr>
        <w:t xml:space="preserve">Reviewers#: </w:t>
      </w:r>
      <w:r>
        <w:t>4056</w:t>
      </w:r>
    </w:p>
    <w:p>
      <w:pPr>
        <w:pStyle w:val="ListBullet"/>
      </w:pPr>
      <w:r>
        <w:rPr>
          <w:b/>
        </w:rPr>
        <w:t xml:space="preserve">Excellent: </w:t>
      </w:r>
      <w:r>
        <w:t>1805</w:t>
      </w:r>
    </w:p>
    <w:p>
      <w:pPr>
        <w:pStyle w:val="ListBullet"/>
      </w:pPr>
      <w:r>
        <w:rPr>
          <w:b/>
        </w:rPr>
        <w:t xml:space="preserve">Very good: </w:t>
      </w:r>
      <w:r>
        <w:t>1347</w:t>
      </w:r>
    </w:p>
    <w:p>
      <w:pPr>
        <w:pStyle w:val="ListBullet"/>
      </w:pPr>
      <w:r>
        <w:rPr>
          <w:b/>
        </w:rPr>
        <w:t xml:space="preserve">Average: </w:t>
      </w:r>
      <w:r>
        <w:t>611</w:t>
      </w:r>
    </w:p>
    <w:p>
      <w:pPr>
        <w:pStyle w:val="ListBullet"/>
      </w:pPr>
      <w:r>
        <w:rPr>
          <w:b/>
        </w:rPr>
        <w:t xml:space="preserve">Poor: </w:t>
      </w:r>
      <w:r>
        <w:t>180</w:t>
      </w:r>
    </w:p>
    <w:p>
      <w:pPr>
        <w:pStyle w:val="ListBullet"/>
      </w:pPr>
      <w:r>
        <w:rPr>
          <w:b/>
        </w:rPr>
        <w:t xml:space="preserve">Terrible: </w:t>
      </w:r>
      <w:r>
        <w:t>114</w:t>
      </w:r>
    </w:p>
    <w:p>
      <w:pPr>
        <w:pStyle w:val="ListBullet"/>
      </w:pPr>
      <w:r>
        <w:rPr>
          <w:b/>
        </w:rPr>
        <w:t xml:space="preserve">Exellent_ratio: </w:t>
      </w:r>
      <w:r>
        <w:t>0.4450197238658777</w:t>
      </w:r>
    </w:p>
    <w:p>
      <w:pPr>
        <w:pStyle w:val="ListBullet"/>
      </w:pPr>
      <w:r>
        <w:rPr>
          <w:b/>
        </w:rPr>
        <w:t xml:space="preserve">VG_ratio: </w:t>
      </w:r>
      <w:r>
        <w:t>0.3321005917159763</w:t>
      </w:r>
    </w:p>
    <w:p>
      <w:pPr>
        <w:pStyle w:val="ListBullet"/>
      </w:pPr>
      <w:r>
        <w:rPr>
          <w:b/>
        </w:rPr>
        <w:t xml:space="preserve">Average_ratio: </w:t>
      </w:r>
      <w:r>
        <w:t>0.1506410256410256</w:t>
      </w:r>
    </w:p>
    <w:p>
      <w:pPr>
        <w:pStyle w:val="ListBullet"/>
      </w:pPr>
      <w:r>
        <w:rPr>
          <w:b/>
        </w:rPr>
        <w:t xml:space="preserve">Poor_ratio: </w:t>
      </w:r>
      <w:r>
        <w:t>0.044378698224852</w:t>
      </w:r>
    </w:p>
    <w:p>
      <w:pPr>
        <w:pStyle w:val="ListBullet"/>
      </w:pPr>
      <w:r>
        <w:rPr>
          <w:b/>
        </w:rPr>
        <w:t xml:space="preserve">Terrible_ratio: </w:t>
      </w:r>
      <w:r>
        <w:t>0.0281065088757396</w:t>
      </w:r>
    </w:p>
    <w:p/>
    <w:p>
      <w:pPr>
        <w:pStyle w:val="Heading1"/>
      </w:pPr>
      <w:r>
        <w:t>attraction #37</w:t>
      </w:r>
    </w:p>
    <w:p>
      <w:pPr>
        <w:pStyle w:val="ListBullet"/>
      </w:pPr>
      <w:r>
        <w:rPr>
          <w:b/>
        </w:rPr>
        <w:t xml:space="preserve">City: </w:t>
      </w:r>
      <w:r>
        <w:t>Cairo</w:t>
      </w:r>
    </w:p>
    <w:p>
      <w:pPr>
        <w:pStyle w:val="ListBullet"/>
      </w:pPr>
      <w:r>
        <w:rPr>
          <w:b/>
        </w:rPr>
        <w:t xml:space="preserve">Name: </w:t>
      </w:r>
      <w:r>
        <w:t>Cairo Citadel</w:t>
      </w:r>
    </w:p>
    <w:p>
      <w:pPr>
        <w:pStyle w:val="ListBullet"/>
      </w:pPr>
      <w:r>
        <w:rPr>
          <w:b/>
        </w:rPr>
        <w:t xml:space="preserve">Tripadvisor Rate: </w:t>
      </w:r>
      <w:r>
        <w:t>19</w:t>
      </w:r>
    </w:p>
    <w:p>
      <w:pPr>
        <w:pStyle w:val="ListBullet"/>
      </w:pPr>
      <w:r>
        <w:rPr>
          <w:b/>
        </w:rPr>
        <w:t xml:space="preserve">Popular Mentions: </w:t>
      </w:r>
      <w:r>
        <w:t>['military museum', 'mohammed ali mosque', 'worth a visit', 'salah al din', 'beautiful architecture', 'shoe covers', 'egyptian pounds', 'on display', 'take pictures', 'saladin', 'shoes', 'fortifications', 'prison', 'skyline', 'army', 'alabaster', 'century', 'structure', 'smog', 'domes', 'tourists', 'egp', 'sultan', 'landmark', 'leader']</w:t>
      </w:r>
    </w:p>
    <w:p>
      <w:pPr>
        <w:pStyle w:val="ListBullet"/>
      </w:pPr>
      <w:r>
        <w:rPr>
          <w:b/>
        </w:rPr>
        <w:t xml:space="preserve">Score: </w:t>
      </w:r>
      <w:r>
        <w:t>4.5</w:t>
      </w:r>
    </w:p>
    <w:p>
      <w:pPr>
        <w:pStyle w:val="ListBullet"/>
      </w:pPr>
      <w:r>
        <w:rPr>
          <w:b/>
        </w:rPr>
        <w:t xml:space="preserve">Reviewers#: </w:t>
      </w:r>
      <w:r>
        <w:t>1259</w:t>
      </w:r>
    </w:p>
    <w:p>
      <w:pPr>
        <w:pStyle w:val="ListBullet"/>
      </w:pPr>
      <w:r>
        <w:rPr>
          <w:b/>
        </w:rPr>
        <w:t xml:space="preserve">Excellent: </w:t>
      </w:r>
      <w:r>
        <w:t>644</w:t>
      </w:r>
    </w:p>
    <w:p>
      <w:pPr>
        <w:pStyle w:val="ListBullet"/>
      </w:pPr>
      <w:r>
        <w:rPr>
          <w:b/>
        </w:rPr>
        <w:t xml:space="preserve">Very good: </w:t>
      </w:r>
      <w:r>
        <w:t>429</w:t>
      </w:r>
    </w:p>
    <w:p>
      <w:pPr>
        <w:pStyle w:val="ListBullet"/>
      </w:pPr>
      <w:r>
        <w:rPr>
          <w:b/>
        </w:rPr>
        <w:t xml:space="preserve">Average: </w:t>
      </w:r>
      <w:r>
        <w:t>141</w:t>
      </w:r>
    </w:p>
    <w:p>
      <w:pPr>
        <w:pStyle w:val="ListBullet"/>
      </w:pPr>
      <w:r>
        <w:rPr>
          <w:b/>
        </w:rPr>
        <w:t xml:space="preserve">Poor: </w:t>
      </w:r>
      <w:r>
        <w:t>34</w:t>
      </w:r>
    </w:p>
    <w:p>
      <w:pPr>
        <w:pStyle w:val="ListBullet"/>
      </w:pPr>
      <w:r>
        <w:rPr>
          <w:b/>
        </w:rPr>
        <w:t xml:space="preserve">Terrible: </w:t>
      </w:r>
      <w:r>
        <w:t>11</w:t>
      </w:r>
    </w:p>
    <w:p>
      <w:pPr>
        <w:pStyle w:val="ListBullet"/>
      </w:pPr>
      <w:r>
        <w:rPr>
          <w:b/>
        </w:rPr>
        <w:t xml:space="preserve">Exellent_ratio: </w:t>
      </w:r>
      <w:r>
        <w:t>0.511517077045274</w:t>
      </w:r>
    </w:p>
    <w:p>
      <w:pPr>
        <w:pStyle w:val="ListBullet"/>
      </w:pPr>
      <w:r>
        <w:rPr>
          <w:b/>
        </w:rPr>
        <w:t xml:space="preserve">VG_ratio: </w:t>
      </w:r>
      <w:r>
        <w:t>0.3407466243050039</w:t>
      </w:r>
    </w:p>
    <w:p>
      <w:pPr>
        <w:pStyle w:val="ListBullet"/>
      </w:pPr>
      <w:r>
        <w:rPr>
          <w:b/>
        </w:rPr>
        <w:t xml:space="preserve">Average_ratio: </w:t>
      </w:r>
      <w:r>
        <w:t>0.1119936457505957</w:t>
      </w:r>
    </w:p>
    <w:p>
      <w:pPr>
        <w:pStyle w:val="ListBullet"/>
      </w:pPr>
      <w:r>
        <w:rPr>
          <w:b/>
        </w:rPr>
        <w:t xml:space="preserve">Poor_ratio: </w:t>
      </w:r>
      <w:r>
        <w:t>0.0270055599682287</w:t>
      </w:r>
    </w:p>
    <w:p>
      <w:pPr>
        <w:pStyle w:val="ListBullet"/>
      </w:pPr>
      <w:r>
        <w:rPr>
          <w:b/>
        </w:rPr>
        <w:t xml:space="preserve">Terrible_ratio: </w:t>
      </w:r>
      <w:r>
        <w:t>0.0087370929308975</w:t>
      </w:r>
    </w:p>
    <w:p/>
    <w:p>
      <w:pPr>
        <w:pStyle w:val="Heading1"/>
      </w:pPr>
      <w:r>
        <w:t>attraction #38</w:t>
      </w:r>
    </w:p>
    <w:p>
      <w:pPr>
        <w:pStyle w:val="ListBullet"/>
      </w:pPr>
      <w:r>
        <w:rPr>
          <w:b/>
        </w:rPr>
        <w:t xml:space="preserve">City: </w:t>
      </w:r>
      <w:r>
        <w:t>Cairo</w:t>
      </w:r>
    </w:p>
    <w:p>
      <w:pPr>
        <w:pStyle w:val="ListBullet"/>
      </w:pPr>
      <w:r>
        <w:rPr>
          <w:b/>
        </w:rPr>
        <w:t xml:space="preserve">Name: </w:t>
      </w:r>
      <w:r>
        <w:t>The Museum of Egyptian Antiquities</w:t>
      </w:r>
    </w:p>
    <w:p>
      <w:pPr>
        <w:pStyle w:val="ListBullet"/>
      </w:pPr>
      <w:r>
        <w:rPr>
          <w:b/>
        </w:rPr>
        <w:t xml:space="preserve">Tripadvisor Rate: </w:t>
      </w:r>
      <w:r>
        <w:t>1</w:t>
      </w:r>
    </w:p>
    <w:p>
      <w:pPr>
        <w:pStyle w:val="ListBullet"/>
      </w:pPr>
      <w:r>
        <w:rPr>
          <w:b/>
        </w:rPr>
        <w:t xml:space="preserve">Popular Mentions: </w:t>
      </w:r>
      <w:r>
        <w:t>['king tut', 'amazing collection', 'royal mummies', 'death mask', 'on display', 'gold mask', 'take photos', 'tahrir square', 'ancient egypt', 'egyptian pounds', 'exhibits', 'mummy', 'camera', 'sarcophagus', 'tuts', 'guide', 'coffin', 'contents', 'thousands', 'signage', 'jewelry', 'kingdom', 'civilization', 'highlights', 'pyramids', 'egp', 'awe', 'kings', 'egyptians', 'egyptology']</w:t>
      </w:r>
    </w:p>
    <w:p>
      <w:pPr>
        <w:pStyle w:val="ListBullet"/>
      </w:pPr>
      <w:r>
        <w:rPr>
          <w:b/>
        </w:rPr>
        <w:t xml:space="preserve">Score: </w:t>
      </w:r>
      <w:r>
        <w:t>4.5</w:t>
      </w:r>
    </w:p>
    <w:p>
      <w:pPr>
        <w:pStyle w:val="ListBullet"/>
      </w:pPr>
      <w:r>
        <w:rPr>
          <w:b/>
        </w:rPr>
        <w:t xml:space="preserve">Reviewers#: </w:t>
      </w:r>
      <w:r>
        <w:t>12859</w:t>
      </w:r>
    </w:p>
    <w:p>
      <w:pPr>
        <w:pStyle w:val="ListBullet"/>
      </w:pPr>
      <w:r>
        <w:rPr>
          <w:b/>
        </w:rPr>
        <w:t xml:space="preserve">Excellent: </w:t>
      </w:r>
      <w:r>
        <w:t>8158</w:t>
      </w:r>
    </w:p>
    <w:p>
      <w:pPr>
        <w:pStyle w:val="ListBullet"/>
      </w:pPr>
      <w:r>
        <w:rPr>
          <w:b/>
        </w:rPr>
        <w:t xml:space="preserve">Very good: </w:t>
      </w:r>
      <w:r>
        <w:t>3157</w:t>
      </w:r>
    </w:p>
    <w:p>
      <w:pPr>
        <w:pStyle w:val="ListBullet"/>
      </w:pPr>
      <w:r>
        <w:rPr>
          <w:b/>
        </w:rPr>
        <w:t xml:space="preserve">Average: </w:t>
      </w:r>
      <w:r>
        <w:t>1142</w:t>
      </w:r>
    </w:p>
    <w:p>
      <w:pPr>
        <w:pStyle w:val="ListBullet"/>
      </w:pPr>
      <w:r>
        <w:rPr>
          <w:b/>
        </w:rPr>
        <w:t xml:space="preserve">Poor: </w:t>
      </w:r>
      <w:r>
        <w:t>271</w:t>
      </w:r>
    </w:p>
    <w:p>
      <w:pPr>
        <w:pStyle w:val="ListBullet"/>
      </w:pPr>
      <w:r>
        <w:rPr>
          <w:b/>
        </w:rPr>
        <w:t xml:space="preserve">Terrible: </w:t>
      </w:r>
      <w:r>
        <w:t>131</w:t>
      </w:r>
    </w:p>
    <w:p>
      <w:pPr>
        <w:pStyle w:val="ListBullet"/>
      </w:pPr>
      <w:r>
        <w:rPr>
          <w:b/>
        </w:rPr>
        <w:t xml:space="preserve">Exellent_ratio: </w:t>
      </w:r>
      <w:r>
        <w:t>0.6344194727428261</w:t>
      </w:r>
    </w:p>
    <w:p>
      <w:pPr>
        <w:pStyle w:val="ListBullet"/>
      </w:pPr>
      <w:r>
        <w:rPr>
          <w:b/>
        </w:rPr>
        <w:t xml:space="preserve">VG_ratio: </w:t>
      </w:r>
      <w:r>
        <w:t>0.2455089820359281</w:t>
      </w:r>
    </w:p>
    <w:p>
      <w:pPr>
        <w:pStyle w:val="ListBullet"/>
      </w:pPr>
      <w:r>
        <w:rPr>
          <w:b/>
        </w:rPr>
        <w:t xml:space="preserve">Average_ratio: </w:t>
      </w:r>
      <w:r>
        <w:t>0.0888093941986157</w:t>
      </w:r>
    </w:p>
    <w:p>
      <w:pPr>
        <w:pStyle w:val="ListBullet"/>
      </w:pPr>
      <w:r>
        <w:rPr>
          <w:b/>
        </w:rPr>
        <w:t xml:space="preserve">Poor_ratio: </w:t>
      </w:r>
      <w:r>
        <w:t>0.0210747336495839</w:t>
      </w:r>
    </w:p>
    <w:p>
      <w:pPr>
        <w:pStyle w:val="ListBullet"/>
      </w:pPr>
      <w:r>
        <w:rPr>
          <w:b/>
        </w:rPr>
        <w:t xml:space="preserve">Terrible_ratio: </w:t>
      </w:r>
      <w:r>
        <w:t>0.0101874173730461</w:t>
      </w:r>
    </w:p>
    <w:p/>
    <w:p>
      <w:pPr>
        <w:pStyle w:val="Heading1"/>
      </w:pPr>
      <w:r>
        <w:t>attraction #39</w:t>
      </w:r>
    </w:p>
    <w:p>
      <w:pPr>
        <w:pStyle w:val="ListBullet"/>
      </w:pPr>
      <w:r>
        <w:rPr>
          <w:b/>
        </w:rPr>
        <w:t xml:space="preserve">City: </w:t>
      </w:r>
      <w:r>
        <w:t>Cairo</w:t>
      </w:r>
    </w:p>
    <w:p>
      <w:pPr>
        <w:pStyle w:val="ListBullet"/>
      </w:pPr>
      <w:r>
        <w:rPr>
          <w:b/>
        </w:rPr>
        <w:t xml:space="preserve">Name: </w:t>
      </w:r>
      <w:r>
        <w:t>Islamic Cairo</w:t>
      </w:r>
    </w:p>
    <w:p>
      <w:pPr>
        <w:pStyle w:val="ListBullet"/>
      </w:pPr>
      <w:r>
        <w:rPr>
          <w:b/>
        </w:rPr>
        <w:t xml:space="preserve">Tripadvisor Rate: </w:t>
      </w:r>
      <w:r>
        <w:t>6</w:t>
      </w:r>
    </w:p>
    <w:p>
      <w:pPr>
        <w:pStyle w:val="ListBullet"/>
      </w:pPr>
      <w:r>
        <w:rPr>
          <w:b/>
        </w:rPr>
        <w:t xml:space="preserve">Popular Mentions: </w:t>
      </w:r>
      <w:r>
        <w:t>['al azhar', 'architecture', 'citadel', 'sultan', 'din', 'bazaar', 'heritage', 'century', 'centuries', 'egp', 'vendors', 'souvenirs']</w:t>
      </w:r>
    </w:p>
    <w:p>
      <w:pPr>
        <w:pStyle w:val="ListBullet"/>
      </w:pPr>
      <w:r>
        <w:rPr>
          <w:b/>
        </w:rPr>
        <w:t xml:space="preserve">Score: </w:t>
      </w:r>
      <w:r>
        <w:t>4.5</w:t>
      </w:r>
    </w:p>
    <w:p>
      <w:pPr>
        <w:pStyle w:val="ListBullet"/>
      </w:pPr>
      <w:r>
        <w:rPr>
          <w:b/>
        </w:rPr>
        <w:t xml:space="preserve">Reviewers#: </w:t>
      </w:r>
      <w:r>
        <w:t>801</w:t>
      </w:r>
    </w:p>
    <w:p>
      <w:pPr>
        <w:pStyle w:val="ListBullet"/>
      </w:pPr>
      <w:r>
        <w:rPr>
          <w:b/>
        </w:rPr>
        <w:t xml:space="preserve">Excellent: </w:t>
      </w:r>
      <w:r>
        <w:t>539</w:t>
      </w:r>
    </w:p>
    <w:p>
      <w:pPr>
        <w:pStyle w:val="ListBullet"/>
      </w:pPr>
      <w:r>
        <w:rPr>
          <w:b/>
        </w:rPr>
        <w:t xml:space="preserve">Very good: </w:t>
      </w:r>
      <w:r>
        <w:t>196</w:t>
      </w:r>
    </w:p>
    <w:p>
      <w:pPr>
        <w:pStyle w:val="ListBullet"/>
      </w:pPr>
      <w:r>
        <w:rPr>
          <w:b/>
        </w:rPr>
        <w:t xml:space="preserve">Average: </w:t>
      </w:r>
      <w:r>
        <w:t>49</w:t>
      </w:r>
    </w:p>
    <w:p>
      <w:pPr>
        <w:pStyle w:val="ListBullet"/>
      </w:pPr>
      <w:r>
        <w:rPr>
          <w:b/>
        </w:rPr>
        <w:t xml:space="preserve">Poor: </w:t>
      </w:r>
      <w:r>
        <w:t>9</w:t>
      </w:r>
    </w:p>
    <w:p>
      <w:pPr>
        <w:pStyle w:val="ListBullet"/>
      </w:pPr>
      <w:r>
        <w:rPr>
          <w:b/>
        </w:rPr>
        <w:t xml:space="preserve">Terrible: </w:t>
      </w:r>
      <w:r>
        <w:t>8</w:t>
      </w:r>
    </w:p>
    <w:p>
      <w:pPr>
        <w:pStyle w:val="ListBullet"/>
      </w:pPr>
      <w:r>
        <w:rPr>
          <w:b/>
        </w:rPr>
        <w:t xml:space="preserve">Exellent_ratio: </w:t>
      </w:r>
      <w:r>
        <w:t>0.6729088639200999</w:t>
      </w:r>
    </w:p>
    <w:p>
      <w:pPr>
        <w:pStyle w:val="ListBullet"/>
      </w:pPr>
      <w:r>
        <w:rPr>
          <w:b/>
        </w:rPr>
        <w:t xml:space="preserve">VG_ratio: </w:t>
      </w:r>
      <w:r>
        <w:t>0.2446941323345817</w:t>
      </w:r>
    </w:p>
    <w:p>
      <w:pPr>
        <w:pStyle w:val="ListBullet"/>
      </w:pPr>
      <w:r>
        <w:rPr>
          <w:b/>
        </w:rPr>
        <w:t xml:space="preserve">Average_ratio: </w:t>
      </w:r>
      <w:r>
        <w:t>0.0611735330836454</w:t>
      </w:r>
    </w:p>
    <w:p>
      <w:pPr>
        <w:pStyle w:val="ListBullet"/>
      </w:pPr>
      <w:r>
        <w:rPr>
          <w:b/>
        </w:rPr>
        <w:t xml:space="preserve">Poor_ratio: </w:t>
      </w:r>
      <w:r>
        <w:t>0.0112359550561797</w:t>
      </w:r>
    </w:p>
    <w:p>
      <w:pPr>
        <w:pStyle w:val="ListBullet"/>
      </w:pPr>
      <w:r>
        <w:rPr>
          <w:b/>
        </w:rPr>
        <w:t xml:space="preserve">Terrible_ratio: </w:t>
      </w:r>
      <w:r>
        <w:t>0.0099875156054931</w:t>
      </w:r>
    </w:p>
    <w:p/>
    <w:p>
      <w:pPr>
        <w:pStyle w:val="Heading1"/>
      </w:pPr>
      <w:r>
        <w:t>attraction #40</w:t>
      </w:r>
    </w:p>
    <w:p>
      <w:pPr>
        <w:pStyle w:val="ListBullet"/>
      </w:pPr>
      <w:r>
        <w:rPr>
          <w:b/>
        </w:rPr>
        <w:t xml:space="preserve">City: </w:t>
      </w:r>
      <w:r>
        <w:t>Cairo</w:t>
      </w:r>
    </w:p>
    <w:p>
      <w:pPr>
        <w:pStyle w:val="ListBullet"/>
      </w:pPr>
      <w:r>
        <w:rPr>
          <w:b/>
        </w:rPr>
        <w:t xml:space="preserve">Name: </w:t>
      </w:r>
      <w:r>
        <w:t>Gayer-Anderson Museum (Bayt al-Kiritliya)</w:t>
      </w:r>
    </w:p>
    <w:p>
      <w:pPr>
        <w:pStyle w:val="ListBullet"/>
      </w:pPr>
      <w:r>
        <w:rPr>
          <w:b/>
        </w:rPr>
        <w:t xml:space="preserve">Tripadvisor Rate: </w:t>
      </w:r>
      <w:r>
        <w:t>2</w:t>
      </w:r>
    </w:p>
    <w:p>
      <w:pPr>
        <w:pStyle w:val="ListBullet"/>
      </w:pPr>
      <w:r>
        <w:rPr>
          <w:b/>
        </w:rPr>
        <w:t xml:space="preserve">Popular Mentions: </w:t>
      </w:r>
      <w:r>
        <w:t>['british army', 'james bond', 'ibn tulun', 'ceiling beams', 'oriental art', 'private collection', 'houses joined together', 'future generations', 'take photos', 'spy', 'collector', 'century', 'architecture', 'wealthy', 'syrian', 'artifacts', 'movie', 'centuries', 'fountain', 'ottoman', 'housing', 'egypt', 'insight', 'series', 'scenes', 'chamber', 'sphinx']</w:t>
      </w:r>
    </w:p>
    <w:p>
      <w:pPr>
        <w:pStyle w:val="ListBullet"/>
      </w:pPr>
      <w:r>
        <w:rPr>
          <w:b/>
        </w:rPr>
        <w:t xml:space="preserve">Score: </w:t>
      </w:r>
      <w:r>
        <w:t>4.5</w:t>
      </w:r>
    </w:p>
    <w:p>
      <w:pPr>
        <w:pStyle w:val="ListBullet"/>
      </w:pPr>
      <w:r>
        <w:rPr>
          <w:b/>
        </w:rPr>
        <w:t xml:space="preserve">Reviewers#: </w:t>
      </w:r>
      <w:r>
        <w:t>216</w:t>
      </w:r>
    </w:p>
    <w:p>
      <w:pPr>
        <w:pStyle w:val="ListBullet"/>
      </w:pPr>
      <w:r>
        <w:rPr>
          <w:b/>
        </w:rPr>
        <w:t xml:space="preserve">Excellent: </w:t>
      </w:r>
      <w:r>
        <w:t>159</w:t>
      </w:r>
    </w:p>
    <w:p>
      <w:pPr>
        <w:pStyle w:val="ListBullet"/>
      </w:pPr>
      <w:r>
        <w:rPr>
          <w:b/>
        </w:rPr>
        <w:t xml:space="preserve">Very good: </w:t>
      </w:r>
      <w:r>
        <w:t>42</w:t>
      </w:r>
    </w:p>
    <w:p>
      <w:pPr>
        <w:pStyle w:val="ListBullet"/>
      </w:pPr>
      <w:r>
        <w:rPr>
          <w:b/>
        </w:rPr>
        <w:t xml:space="preserve">Average: </w:t>
      </w:r>
      <w:r>
        <w:t>13</w:t>
      </w:r>
    </w:p>
    <w:p>
      <w:pPr>
        <w:pStyle w:val="ListBullet"/>
      </w:pPr>
      <w:r>
        <w:rPr>
          <w:b/>
        </w:rPr>
        <w:t xml:space="preserve">Poor: </w:t>
      </w:r>
      <w:r>
        <w:t>1</w:t>
      </w:r>
    </w:p>
    <w:p>
      <w:pPr>
        <w:pStyle w:val="ListBullet"/>
      </w:pPr>
      <w:r>
        <w:rPr>
          <w:b/>
        </w:rPr>
        <w:t xml:space="preserve">Terrible: </w:t>
      </w:r>
      <w:r>
        <w:t>1</w:t>
      </w:r>
    </w:p>
    <w:p>
      <w:pPr>
        <w:pStyle w:val="ListBullet"/>
      </w:pPr>
      <w:r>
        <w:rPr>
          <w:b/>
        </w:rPr>
        <w:t xml:space="preserve">Exellent_ratio: </w:t>
      </w:r>
      <w:r>
        <w:t>0.7361111111111112</w:t>
      </w:r>
    </w:p>
    <w:p>
      <w:pPr>
        <w:pStyle w:val="ListBullet"/>
      </w:pPr>
      <w:r>
        <w:rPr>
          <w:b/>
        </w:rPr>
        <w:t xml:space="preserve">VG_ratio: </w:t>
      </w:r>
      <w:r>
        <w:t>0.1944444444444444</w:t>
      </w:r>
    </w:p>
    <w:p>
      <w:pPr>
        <w:pStyle w:val="ListBullet"/>
      </w:pPr>
      <w:r>
        <w:rPr>
          <w:b/>
        </w:rPr>
        <w:t xml:space="preserve">Average_ratio: </w:t>
      </w:r>
      <w:r>
        <w:t>0.0601851851851851</w:t>
      </w:r>
    </w:p>
    <w:p>
      <w:pPr>
        <w:pStyle w:val="ListBullet"/>
      </w:pPr>
      <w:r>
        <w:rPr>
          <w:b/>
        </w:rPr>
        <w:t xml:space="preserve">Poor_ratio: </w:t>
      </w:r>
      <w:r>
        <w:t>0.0046296296296296</w:t>
      </w:r>
    </w:p>
    <w:p>
      <w:pPr>
        <w:pStyle w:val="ListBullet"/>
      </w:pPr>
      <w:r>
        <w:rPr>
          <w:b/>
        </w:rPr>
        <w:t xml:space="preserve">Terrible_ratio: </w:t>
      </w:r>
      <w:r>
        <w:t>0.0046296296296296</w:t>
      </w:r>
    </w:p>
    <w:p/>
    <w:p>
      <w:pPr>
        <w:pStyle w:val="Heading1"/>
      </w:pPr>
      <w:r>
        <w:t>attraction #41</w:t>
      </w:r>
    </w:p>
    <w:p>
      <w:pPr>
        <w:pStyle w:val="ListBullet"/>
      </w:pPr>
      <w:r>
        <w:rPr>
          <w:b/>
        </w:rPr>
        <w:t xml:space="preserve">City: </w:t>
      </w:r>
      <w:r>
        <w:t>Cairo</w:t>
      </w:r>
    </w:p>
    <w:p>
      <w:pPr>
        <w:pStyle w:val="ListBullet"/>
      </w:pPr>
      <w:r>
        <w:rPr>
          <w:b/>
        </w:rPr>
        <w:t xml:space="preserve">Name: </w:t>
      </w:r>
      <w:r>
        <w:t>Cairo Festival City Mall</w:t>
      </w:r>
    </w:p>
    <w:p>
      <w:pPr>
        <w:pStyle w:val="ListBullet"/>
      </w:pPr>
      <w:r>
        <w:rPr>
          <w:b/>
        </w:rPr>
        <w:t xml:space="preserve">Tripadvisor Rate: </w:t>
      </w:r>
      <w:r>
        <w:t>14</w:t>
      </w:r>
    </w:p>
    <w:p>
      <w:pPr>
        <w:pStyle w:val="ListBullet"/>
      </w:pPr>
      <w:r>
        <w:rPr>
          <w:b/>
        </w:rPr>
        <w:t xml:space="preserve">Popular Mentions: </w:t>
      </w:r>
      <w:r>
        <w:t>['great mall', 'international brands', 'musical fountain', 'magic planet', 'ikea', 'cinema', 'outing']</w:t>
      </w:r>
    </w:p>
    <w:p>
      <w:pPr>
        <w:pStyle w:val="ListBullet"/>
      </w:pPr>
      <w:r>
        <w:rPr>
          <w:b/>
        </w:rPr>
        <w:t xml:space="preserve">Score: </w:t>
      </w:r>
      <w:r>
        <w:t>4.5</w:t>
      </w:r>
    </w:p>
    <w:p>
      <w:pPr>
        <w:pStyle w:val="ListBullet"/>
      </w:pPr>
      <w:r>
        <w:rPr>
          <w:b/>
        </w:rPr>
        <w:t xml:space="preserve">Reviewers#: </w:t>
      </w:r>
      <w:r>
        <w:t>435</w:t>
      </w:r>
    </w:p>
    <w:p>
      <w:pPr>
        <w:pStyle w:val="ListBullet"/>
      </w:pPr>
      <w:r>
        <w:rPr>
          <w:b/>
        </w:rPr>
        <w:t xml:space="preserve">Excellent: </w:t>
      </w:r>
      <w:r>
        <w:t>256</w:t>
      </w:r>
    </w:p>
    <w:p>
      <w:pPr>
        <w:pStyle w:val="ListBullet"/>
      </w:pPr>
      <w:r>
        <w:rPr>
          <w:b/>
        </w:rPr>
        <w:t xml:space="preserve">Very good: </w:t>
      </w:r>
      <w:r>
        <w:t>135</w:t>
      </w:r>
    </w:p>
    <w:p>
      <w:pPr>
        <w:pStyle w:val="ListBullet"/>
      </w:pPr>
      <w:r>
        <w:rPr>
          <w:b/>
        </w:rPr>
        <w:t xml:space="preserve">Average: </w:t>
      </w:r>
      <w:r>
        <w:t>33</w:t>
      </w:r>
    </w:p>
    <w:p>
      <w:pPr>
        <w:pStyle w:val="ListBullet"/>
      </w:pPr>
      <w:r>
        <w:rPr>
          <w:b/>
        </w:rPr>
        <w:t xml:space="preserve">Poor: </w:t>
      </w:r>
      <w:r>
        <w:t>5</w:t>
      </w:r>
    </w:p>
    <w:p>
      <w:pPr>
        <w:pStyle w:val="ListBullet"/>
      </w:pPr>
      <w:r>
        <w:rPr>
          <w:b/>
        </w:rPr>
        <w:t xml:space="preserve">Terrible: </w:t>
      </w:r>
      <w:r>
        <w:t>6</w:t>
      </w:r>
    </w:p>
    <w:p>
      <w:pPr>
        <w:pStyle w:val="ListBullet"/>
      </w:pPr>
      <w:r>
        <w:rPr>
          <w:b/>
        </w:rPr>
        <w:t xml:space="preserve">Exellent_ratio: </w:t>
      </w:r>
      <w:r>
        <w:t>0.5885057471264368</w:t>
      </w:r>
    </w:p>
    <w:p>
      <w:pPr>
        <w:pStyle w:val="ListBullet"/>
      </w:pPr>
      <w:r>
        <w:rPr>
          <w:b/>
        </w:rPr>
        <w:t xml:space="preserve">VG_ratio: </w:t>
      </w:r>
      <w:r>
        <w:t>0.3103448275862069</w:t>
      </w:r>
    </w:p>
    <w:p>
      <w:pPr>
        <w:pStyle w:val="ListBullet"/>
      </w:pPr>
      <w:r>
        <w:rPr>
          <w:b/>
        </w:rPr>
        <w:t xml:space="preserve">Average_ratio: </w:t>
      </w:r>
      <w:r>
        <w:t>0.0758620689655172</w:t>
      </w:r>
    </w:p>
    <w:p>
      <w:pPr>
        <w:pStyle w:val="ListBullet"/>
      </w:pPr>
      <w:r>
        <w:rPr>
          <w:b/>
        </w:rPr>
        <w:t xml:space="preserve">Poor_ratio: </w:t>
      </w:r>
      <w:r>
        <w:t>0.0114942528735632</w:t>
      </w:r>
    </w:p>
    <w:p>
      <w:pPr>
        <w:pStyle w:val="ListBullet"/>
      </w:pPr>
      <w:r>
        <w:rPr>
          <w:b/>
        </w:rPr>
        <w:t xml:space="preserve">Terrible_ratio: </w:t>
      </w:r>
      <w:r>
        <w:t>0.0137931034482758</w:t>
      </w:r>
    </w:p>
    <w:p/>
    <w:p>
      <w:pPr>
        <w:pStyle w:val="Heading1"/>
      </w:pPr>
      <w:r>
        <w:t>attraction #42</w:t>
      </w:r>
    </w:p>
    <w:p>
      <w:pPr>
        <w:pStyle w:val="ListBullet"/>
      </w:pPr>
      <w:r>
        <w:rPr>
          <w:b/>
        </w:rPr>
        <w:t xml:space="preserve">City: </w:t>
      </w:r>
      <w:r>
        <w:t>Cairo</w:t>
      </w:r>
    </w:p>
    <w:p>
      <w:pPr>
        <w:pStyle w:val="ListBullet"/>
      </w:pPr>
      <w:r>
        <w:rPr>
          <w:b/>
        </w:rPr>
        <w:t xml:space="preserve">Name: </w:t>
      </w:r>
      <w:r>
        <w:t>The Coptic Museum</w:t>
      </w:r>
    </w:p>
    <w:p>
      <w:pPr>
        <w:pStyle w:val="ListBullet"/>
      </w:pPr>
      <w:r>
        <w:rPr>
          <w:b/>
        </w:rPr>
        <w:t xml:space="preserve">Tripadvisor Rate: </w:t>
      </w:r>
      <w:r>
        <w:t>16</w:t>
      </w:r>
    </w:p>
    <w:p>
      <w:pPr>
        <w:pStyle w:val="ListBullet"/>
      </w:pPr>
      <w:r>
        <w:rPr>
          <w:b/>
        </w:rPr>
        <w:t xml:space="preserve">Popular Mentions: </w:t>
      </w:r>
      <w:r>
        <w:t>['coptic cairo', 'hanging church', 'collection', 'artifacts', 'history', 'roman', 'visitors', 'egypt', 'islam', 'arab']</w:t>
      </w:r>
    </w:p>
    <w:p>
      <w:pPr>
        <w:pStyle w:val="ListBullet"/>
      </w:pPr>
      <w:r>
        <w:rPr>
          <w:b/>
        </w:rPr>
        <w:t xml:space="preserve">Score: </w:t>
      </w:r>
      <w:r>
        <w:t>4.5</w:t>
      </w:r>
    </w:p>
    <w:p>
      <w:pPr>
        <w:pStyle w:val="ListBullet"/>
      </w:pPr>
      <w:r>
        <w:rPr>
          <w:b/>
        </w:rPr>
        <w:t xml:space="preserve">Reviewers#: </w:t>
      </w:r>
      <w:r>
        <w:t>324</w:t>
      </w:r>
    </w:p>
    <w:p>
      <w:pPr>
        <w:pStyle w:val="ListBullet"/>
      </w:pPr>
      <w:r>
        <w:rPr>
          <w:b/>
        </w:rPr>
        <w:t xml:space="preserve">Excellent: </w:t>
      </w:r>
      <w:r>
        <w:t>173</w:t>
      </w:r>
    </w:p>
    <w:p>
      <w:pPr>
        <w:pStyle w:val="ListBullet"/>
      </w:pPr>
      <w:r>
        <w:rPr>
          <w:b/>
        </w:rPr>
        <w:t xml:space="preserve">Very good: </w:t>
      </w:r>
      <w:r>
        <w:t>109</w:t>
      </w:r>
    </w:p>
    <w:p>
      <w:pPr>
        <w:pStyle w:val="ListBullet"/>
      </w:pPr>
      <w:r>
        <w:rPr>
          <w:b/>
        </w:rPr>
        <w:t xml:space="preserve">Average: </w:t>
      </w:r>
      <w:r>
        <w:t>31</w:t>
      </w:r>
    </w:p>
    <w:p>
      <w:pPr>
        <w:pStyle w:val="ListBullet"/>
      </w:pPr>
      <w:r>
        <w:rPr>
          <w:b/>
        </w:rPr>
        <w:t xml:space="preserve">Poor: </w:t>
      </w:r>
      <w:r>
        <w:t>8</w:t>
      </w:r>
    </w:p>
    <w:p>
      <w:pPr>
        <w:pStyle w:val="ListBullet"/>
      </w:pPr>
      <w:r>
        <w:rPr>
          <w:b/>
        </w:rPr>
        <w:t xml:space="preserve">Terrible: </w:t>
      </w:r>
      <w:r>
        <w:t>3</w:t>
      </w:r>
    </w:p>
    <w:p>
      <w:pPr>
        <w:pStyle w:val="ListBullet"/>
      </w:pPr>
      <w:r>
        <w:rPr>
          <w:b/>
        </w:rPr>
        <w:t xml:space="preserve">Exellent_ratio: </w:t>
      </w:r>
      <w:r>
        <w:t>0.5339506172839507</w:t>
      </w:r>
    </w:p>
    <w:p>
      <w:pPr>
        <w:pStyle w:val="ListBullet"/>
      </w:pPr>
      <w:r>
        <w:rPr>
          <w:b/>
        </w:rPr>
        <w:t xml:space="preserve">VG_ratio: </w:t>
      </w:r>
      <w:r>
        <w:t>0.3364197530864197</w:t>
      </w:r>
    </w:p>
    <w:p>
      <w:pPr>
        <w:pStyle w:val="ListBullet"/>
      </w:pPr>
      <w:r>
        <w:rPr>
          <w:b/>
        </w:rPr>
        <w:t xml:space="preserve">Average_ratio: </w:t>
      </w:r>
      <w:r>
        <w:t>0.095679012345679</w:t>
      </w:r>
    </w:p>
    <w:p>
      <w:pPr>
        <w:pStyle w:val="ListBullet"/>
      </w:pPr>
      <w:r>
        <w:rPr>
          <w:b/>
        </w:rPr>
        <w:t xml:space="preserve">Poor_ratio: </w:t>
      </w:r>
      <w:r>
        <w:t>0.0246913580246913</w:t>
      </w:r>
    </w:p>
    <w:p>
      <w:pPr>
        <w:pStyle w:val="ListBullet"/>
      </w:pPr>
      <w:r>
        <w:rPr>
          <w:b/>
        </w:rPr>
        <w:t xml:space="preserve">Terrible_ratio: </w:t>
      </w:r>
      <w:r>
        <w:t>0.0092592592592592</w:t>
      </w:r>
    </w:p>
    <w:p/>
    <w:p>
      <w:pPr>
        <w:pStyle w:val="Heading1"/>
      </w:pPr>
      <w:r>
        <w:t>attraction #43</w:t>
      </w:r>
    </w:p>
    <w:p>
      <w:pPr>
        <w:pStyle w:val="ListBullet"/>
      </w:pPr>
      <w:r>
        <w:rPr>
          <w:b/>
        </w:rPr>
        <w:t xml:space="preserve">City: </w:t>
      </w:r>
      <w:r>
        <w:t>Cairo</w:t>
      </w:r>
    </w:p>
    <w:p>
      <w:pPr>
        <w:pStyle w:val="ListBullet"/>
      </w:pPr>
      <w:r>
        <w:rPr>
          <w:b/>
        </w:rPr>
        <w:t xml:space="preserve">Name: </w:t>
      </w:r>
      <w:r>
        <w:t>Cave Church</w:t>
      </w:r>
    </w:p>
    <w:p>
      <w:pPr>
        <w:pStyle w:val="ListBullet"/>
      </w:pPr>
      <w:r>
        <w:rPr>
          <w:b/>
        </w:rPr>
        <w:t xml:space="preserve">Tripadvisor Rate: </w:t>
      </w:r>
      <w:r>
        <w:t>4</w:t>
      </w:r>
    </w:p>
    <w:p>
      <w:pPr>
        <w:pStyle w:val="ListBullet"/>
      </w:pPr>
      <w:r>
        <w:rPr>
          <w:b/>
        </w:rPr>
        <w:t xml:space="preserve">Popular Mentions: </w:t>
      </w:r>
      <w:r>
        <w:t>['garbage city', 'garbage collectors', 'zip line', 'biblical stories', 'carvings', 'carved', 'poverty', 'donation', 'scenes', 'worship', 'thousands', 'pyramids']</w:t>
      </w:r>
    </w:p>
    <w:p>
      <w:pPr>
        <w:pStyle w:val="ListBullet"/>
      </w:pPr>
      <w:r>
        <w:rPr>
          <w:b/>
        </w:rPr>
        <w:t xml:space="preserve">Score: </w:t>
      </w:r>
      <w:r>
        <w:t>4.5</w:t>
      </w:r>
    </w:p>
    <w:p>
      <w:pPr>
        <w:pStyle w:val="ListBullet"/>
      </w:pPr>
      <w:r>
        <w:rPr>
          <w:b/>
        </w:rPr>
        <w:t xml:space="preserve">Reviewers#: </w:t>
      </w:r>
      <w:r>
        <w:t>351</w:t>
      </w:r>
    </w:p>
    <w:p>
      <w:pPr>
        <w:pStyle w:val="ListBullet"/>
      </w:pPr>
      <w:r>
        <w:rPr>
          <w:b/>
        </w:rPr>
        <w:t xml:space="preserve">Excellent: </w:t>
      </w:r>
      <w:r>
        <w:t>262</w:t>
      </w:r>
    </w:p>
    <w:p>
      <w:pPr>
        <w:pStyle w:val="ListBullet"/>
      </w:pPr>
      <w:r>
        <w:rPr>
          <w:b/>
        </w:rPr>
        <w:t xml:space="preserve">Very good: </w:t>
      </w:r>
      <w:r>
        <w:t>65</w:t>
      </w:r>
    </w:p>
    <w:p>
      <w:pPr>
        <w:pStyle w:val="ListBullet"/>
      </w:pPr>
      <w:r>
        <w:rPr>
          <w:b/>
        </w:rPr>
        <w:t xml:space="preserve">Average: </w:t>
      </w:r>
      <w:r>
        <w:t>15</w:t>
      </w:r>
    </w:p>
    <w:p>
      <w:pPr>
        <w:pStyle w:val="ListBullet"/>
      </w:pPr>
      <w:r>
        <w:rPr>
          <w:b/>
        </w:rPr>
        <w:t xml:space="preserve">Poor: </w:t>
      </w:r>
      <w:r>
        <w:t>5</w:t>
      </w:r>
    </w:p>
    <w:p>
      <w:pPr>
        <w:pStyle w:val="ListBullet"/>
      </w:pPr>
      <w:r>
        <w:rPr>
          <w:b/>
        </w:rPr>
        <w:t xml:space="preserve">Terrible: </w:t>
      </w:r>
      <w:r>
        <w:t>4</w:t>
      </w:r>
    </w:p>
    <w:p>
      <w:pPr>
        <w:pStyle w:val="ListBullet"/>
      </w:pPr>
      <w:r>
        <w:rPr>
          <w:b/>
        </w:rPr>
        <w:t xml:space="preserve">Exellent_ratio: </w:t>
      </w:r>
      <w:r>
        <w:t>0.7464387464387464</w:t>
      </w:r>
    </w:p>
    <w:p>
      <w:pPr>
        <w:pStyle w:val="ListBullet"/>
      </w:pPr>
      <w:r>
        <w:rPr>
          <w:b/>
        </w:rPr>
        <w:t xml:space="preserve">VG_ratio: </w:t>
      </w:r>
      <w:r>
        <w:t>0.1851851851851851</w:t>
      </w:r>
    </w:p>
    <w:p>
      <w:pPr>
        <w:pStyle w:val="ListBullet"/>
      </w:pPr>
      <w:r>
        <w:rPr>
          <w:b/>
        </w:rPr>
        <w:t xml:space="preserve">Average_ratio: </w:t>
      </w:r>
      <w:r>
        <w:t>0.0427350427350427</w:t>
      </w:r>
    </w:p>
    <w:p>
      <w:pPr>
        <w:pStyle w:val="ListBullet"/>
      </w:pPr>
      <w:r>
        <w:rPr>
          <w:b/>
        </w:rPr>
        <w:t xml:space="preserve">Poor_ratio: </w:t>
      </w:r>
      <w:r>
        <w:t>0.0142450142450142</w:t>
      </w:r>
    </w:p>
    <w:p>
      <w:pPr>
        <w:pStyle w:val="ListBullet"/>
      </w:pPr>
      <w:r>
        <w:rPr>
          <w:b/>
        </w:rPr>
        <w:t xml:space="preserve">Terrible_ratio: </w:t>
      </w:r>
      <w:r>
        <w:t>0.0113960113960113</w:t>
      </w:r>
    </w:p>
    <w:p/>
    <w:p>
      <w:pPr>
        <w:pStyle w:val="Heading1"/>
      </w:pPr>
      <w:r>
        <w:t>attraction #44</w:t>
      </w:r>
    </w:p>
    <w:p>
      <w:pPr>
        <w:pStyle w:val="ListBullet"/>
      </w:pPr>
      <w:r>
        <w:rPr>
          <w:b/>
        </w:rPr>
        <w:t xml:space="preserve">City: </w:t>
      </w:r>
      <w:r>
        <w:t>Cairo</w:t>
      </w:r>
    </w:p>
    <w:p>
      <w:pPr>
        <w:pStyle w:val="ListBullet"/>
      </w:pPr>
      <w:r>
        <w:rPr>
          <w:b/>
        </w:rPr>
        <w:t xml:space="preserve">Name: </w:t>
      </w:r>
      <w:r>
        <w:t>Mosque and Madrasa of Sultan Hassan</w:t>
      </w:r>
    </w:p>
    <w:p>
      <w:pPr>
        <w:pStyle w:val="ListBullet"/>
      </w:pPr>
      <w:r>
        <w:rPr>
          <w:b/>
        </w:rPr>
        <w:t xml:space="preserve">Tripadvisor Rate: </w:t>
      </w:r>
      <w:r>
        <w:t>10</w:t>
      </w:r>
    </w:p>
    <w:p>
      <w:pPr>
        <w:pStyle w:val="ListBullet"/>
      </w:pPr>
      <w:r>
        <w:rPr>
          <w:b/>
        </w:rPr>
        <w:t xml:space="preserve">Popular Mentions: </w:t>
      </w:r>
      <w:r>
        <w:t>['huge mosque', 'islamic cairo', 'open courtyard', 'beautiful building', 'school', 'citadel', 'structure', 'acoustics', 'rebel', 'shoes', 'masterpiece', 'egypt', 'ibn']</w:t>
      </w:r>
    </w:p>
    <w:p>
      <w:pPr>
        <w:pStyle w:val="ListBullet"/>
      </w:pPr>
      <w:r>
        <w:rPr>
          <w:b/>
        </w:rPr>
        <w:t xml:space="preserve">Score: </w:t>
      </w:r>
      <w:r>
        <w:t>4.5</w:t>
      </w:r>
    </w:p>
    <w:p>
      <w:pPr>
        <w:pStyle w:val="ListBullet"/>
      </w:pPr>
      <w:r>
        <w:rPr>
          <w:b/>
        </w:rPr>
        <w:t xml:space="preserve">Reviewers#: </w:t>
      </w:r>
      <w:r>
        <w:t>450</w:t>
      </w:r>
    </w:p>
    <w:p>
      <w:pPr>
        <w:pStyle w:val="ListBullet"/>
      </w:pPr>
      <w:r>
        <w:rPr>
          <w:b/>
        </w:rPr>
        <w:t xml:space="preserve">Excellent: </w:t>
      </w:r>
      <w:r>
        <w:t>303</w:t>
      </w:r>
    </w:p>
    <w:p>
      <w:pPr>
        <w:pStyle w:val="ListBullet"/>
      </w:pPr>
      <w:r>
        <w:rPr>
          <w:b/>
        </w:rPr>
        <w:t xml:space="preserve">Very good: </w:t>
      </w:r>
      <w:r>
        <w:t>117</w:t>
      </w:r>
    </w:p>
    <w:p>
      <w:pPr>
        <w:pStyle w:val="ListBullet"/>
      </w:pPr>
      <w:r>
        <w:rPr>
          <w:b/>
        </w:rPr>
        <w:t xml:space="preserve">Average: </w:t>
      </w:r>
      <w:r>
        <w:t>28</w:t>
      </w:r>
    </w:p>
    <w:p>
      <w:pPr>
        <w:pStyle w:val="ListBullet"/>
      </w:pPr>
      <w:r>
        <w:rPr>
          <w:b/>
        </w:rPr>
        <w:t xml:space="preserve">Poor: </w:t>
      </w:r>
      <w:r>
        <w:t>2</w:t>
      </w:r>
    </w:p>
    <w:p>
      <w:pPr>
        <w:pStyle w:val="ListBullet"/>
      </w:pPr>
      <w:r>
        <w:rPr>
          <w:b/>
        </w:rPr>
        <w:t xml:space="preserve">Terrible: </w:t>
      </w:r>
      <w:r>
        <w:t>0</w:t>
      </w:r>
    </w:p>
    <w:p>
      <w:pPr>
        <w:pStyle w:val="ListBullet"/>
      </w:pPr>
      <w:r>
        <w:rPr>
          <w:b/>
        </w:rPr>
        <w:t xml:space="preserve">Exellent_ratio: </w:t>
      </w:r>
      <w:r>
        <w:t>0.6733333333333333</w:t>
      </w:r>
    </w:p>
    <w:p>
      <w:pPr>
        <w:pStyle w:val="ListBullet"/>
      </w:pPr>
      <w:r>
        <w:rPr>
          <w:b/>
        </w:rPr>
        <w:t xml:space="preserve">VG_ratio: </w:t>
      </w:r>
      <w:r>
        <w:t>0.26</w:t>
      </w:r>
    </w:p>
    <w:p>
      <w:pPr>
        <w:pStyle w:val="ListBullet"/>
      </w:pPr>
      <w:r>
        <w:rPr>
          <w:b/>
        </w:rPr>
        <w:t xml:space="preserve">Average_ratio: </w:t>
      </w:r>
      <w:r>
        <w:t>0.0622222222222222</w:t>
      </w:r>
    </w:p>
    <w:p>
      <w:pPr>
        <w:pStyle w:val="ListBullet"/>
      </w:pPr>
      <w:r>
        <w:rPr>
          <w:b/>
        </w:rPr>
        <w:t xml:space="preserve">Poor_ratio: </w:t>
      </w:r>
      <w:r>
        <w:t>0.0044444444444444</w:t>
      </w:r>
    </w:p>
    <w:p>
      <w:pPr>
        <w:pStyle w:val="ListBullet"/>
      </w:pPr>
      <w:r>
        <w:rPr>
          <w:b/>
        </w:rPr>
        <w:t xml:space="preserve">Terrible_ratio: </w:t>
      </w:r>
      <w:r>
        <w:t>0.0</w:t>
      </w:r>
    </w:p>
    <w:p/>
    <w:p>
      <w:pPr>
        <w:pStyle w:val="Heading1"/>
      </w:pPr>
      <w:r>
        <w:t>attraction #45</w:t>
      </w:r>
    </w:p>
    <w:p>
      <w:pPr>
        <w:pStyle w:val="ListBullet"/>
      </w:pPr>
      <w:r>
        <w:rPr>
          <w:b/>
        </w:rPr>
        <w:t xml:space="preserve">City: </w:t>
      </w:r>
      <w:r>
        <w:t>Cairo</w:t>
      </w:r>
    </w:p>
    <w:p>
      <w:pPr>
        <w:pStyle w:val="ListBullet"/>
      </w:pPr>
      <w:r>
        <w:rPr>
          <w:b/>
        </w:rPr>
        <w:t xml:space="preserve">Name: </w:t>
      </w:r>
      <w:r>
        <w:t>City Stars Mall</w:t>
      </w:r>
    </w:p>
    <w:p>
      <w:pPr>
        <w:pStyle w:val="ListBullet"/>
      </w:pPr>
      <w:r>
        <w:rPr>
          <w:b/>
        </w:rPr>
        <w:t xml:space="preserve">Tripadvisor Rate: </w:t>
      </w:r>
      <w:r>
        <w:t>17</w:t>
      </w:r>
    </w:p>
    <w:p>
      <w:pPr>
        <w:pStyle w:val="ListBullet"/>
      </w:pPr>
      <w:r>
        <w:rPr>
          <w:b/>
        </w:rPr>
        <w:t xml:space="preserve">Popular Mentions: </w:t>
      </w:r>
      <w:r>
        <w:t>['huge mall', 'international brands', 'intercontinental hotel', 'holiday inn', 'food court is', 'brand shops', 'latest movies', 'khan el', 'cinema', 'egypt', 'jewelry']</w:t>
      </w:r>
    </w:p>
    <w:p>
      <w:pPr>
        <w:pStyle w:val="ListBullet"/>
      </w:pPr>
      <w:r>
        <w:rPr>
          <w:b/>
        </w:rPr>
        <w:t xml:space="preserve">Score: </w:t>
      </w:r>
      <w:r>
        <w:t>4.5</w:t>
      </w:r>
    </w:p>
    <w:p>
      <w:pPr>
        <w:pStyle w:val="ListBullet"/>
      </w:pPr>
      <w:r>
        <w:rPr>
          <w:b/>
        </w:rPr>
        <w:t xml:space="preserve">Reviewers#: </w:t>
      </w:r>
      <w:r>
        <w:t>472</w:t>
      </w:r>
    </w:p>
    <w:p>
      <w:pPr>
        <w:pStyle w:val="ListBullet"/>
      </w:pPr>
      <w:r>
        <w:rPr>
          <w:b/>
        </w:rPr>
        <w:t xml:space="preserve">Excellent: </w:t>
      </w:r>
      <w:r>
        <w:t>238</w:t>
      </w:r>
    </w:p>
    <w:p>
      <w:pPr>
        <w:pStyle w:val="ListBullet"/>
      </w:pPr>
      <w:r>
        <w:rPr>
          <w:b/>
        </w:rPr>
        <w:t xml:space="preserve">Very good: </w:t>
      </w:r>
      <w:r>
        <w:t>178</w:t>
      </w:r>
    </w:p>
    <w:p>
      <w:pPr>
        <w:pStyle w:val="ListBullet"/>
      </w:pPr>
      <w:r>
        <w:rPr>
          <w:b/>
        </w:rPr>
        <w:t xml:space="preserve">Average: </w:t>
      </w:r>
      <w:r>
        <w:t>44</w:t>
      </w:r>
    </w:p>
    <w:p>
      <w:pPr>
        <w:pStyle w:val="ListBullet"/>
      </w:pPr>
      <w:r>
        <w:rPr>
          <w:b/>
        </w:rPr>
        <w:t xml:space="preserve">Poor: </w:t>
      </w:r>
      <w:r>
        <w:t>6</w:t>
      </w:r>
    </w:p>
    <w:p>
      <w:pPr>
        <w:pStyle w:val="ListBullet"/>
      </w:pPr>
      <w:r>
        <w:rPr>
          <w:b/>
        </w:rPr>
        <w:t xml:space="preserve">Terrible: </w:t>
      </w:r>
      <w:r>
        <w:t>6</w:t>
      </w:r>
    </w:p>
    <w:p>
      <w:pPr>
        <w:pStyle w:val="ListBullet"/>
      </w:pPr>
      <w:r>
        <w:rPr>
          <w:b/>
        </w:rPr>
        <w:t xml:space="preserve">Exellent_ratio: </w:t>
      </w:r>
      <w:r>
        <w:t>0.5042372881355932</w:t>
      </w:r>
    </w:p>
    <w:p>
      <w:pPr>
        <w:pStyle w:val="ListBullet"/>
      </w:pPr>
      <w:r>
        <w:rPr>
          <w:b/>
        </w:rPr>
        <w:t xml:space="preserve">VG_ratio: </w:t>
      </w:r>
      <w:r>
        <w:t>0.3771186440677966</w:t>
      </w:r>
    </w:p>
    <w:p>
      <w:pPr>
        <w:pStyle w:val="ListBullet"/>
      </w:pPr>
      <w:r>
        <w:rPr>
          <w:b/>
        </w:rPr>
        <w:t xml:space="preserve">Average_ratio: </w:t>
      </w:r>
      <w:r>
        <w:t>0.0932203389830508</w:t>
      </w:r>
    </w:p>
    <w:p>
      <w:pPr>
        <w:pStyle w:val="ListBullet"/>
      </w:pPr>
      <w:r>
        <w:rPr>
          <w:b/>
        </w:rPr>
        <w:t xml:space="preserve">Poor_ratio: </w:t>
      </w:r>
      <w:r>
        <w:t>0.0127118644067796</w:t>
      </w:r>
    </w:p>
    <w:p>
      <w:pPr>
        <w:pStyle w:val="ListBullet"/>
      </w:pPr>
      <w:r>
        <w:rPr>
          <w:b/>
        </w:rPr>
        <w:t xml:space="preserve">Terrible_ratio: </w:t>
      </w:r>
      <w:r>
        <w:t>0.0127118644067796</w:t>
      </w:r>
    </w:p>
    <w:p/>
    <w:p>
      <w:pPr>
        <w:pStyle w:val="Heading1"/>
      </w:pPr>
      <w:r>
        <w:t>attraction #46</w:t>
      </w:r>
    </w:p>
    <w:p>
      <w:pPr>
        <w:pStyle w:val="ListBullet"/>
      </w:pPr>
      <w:r>
        <w:rPr>
          <w:b/>
        </w:rPr>
        <w:t xml:space="preserve">City: </w:t>
      </w:r>
      <w:r>
        <w:t>Cairo</w:t>
      </w:r>
    </w:p>
    <w:p>
      <w:pPr>
        <w:pStyle w:val="ListBullet"/>
      </w:pPr>
      <w:r>
        <w:rPr>
          <w:b/>
        </w:rPr>
        <w:t xml:space="preserve">Name: </w:t>
      </w:r>
      <w:r>
        <w:t>Sharia Al Mu'izz Li-Din Allah</w:t>
      </w:r>
    </w:p>
    <w:p>
      <w:pPr>
        <w:pStyle w:val="ListBullet"/>
      </w:pPr>
      <w:r>
        <w:rPr>
          <w:b/>
        </w:rPr>
        <w:t xml:space="preserve">Tripadvisor Rate: </w:t>
      </w:r>
      <w:r>
        <w:t>3</w:t>
      </w:r>
    </w:p>
    <w:p>
      <w:pPr>
        <w:pStyle w:val="ListBullet"/>
      </w:pPr>
      <w:r>
        <w:rPr>
          <w:b/>
        </w:rPr>
        <w:t xml:space="preserve">Popular Mentions: </w:t>
      </w:r>
      <w:r>
        <w:t>['islamic architecture', 'km walk', 'naguib mahfouz', 'entrance ticket', 'mausoleum', 'bab', 'el', 'armies', 'victory', 'egypt', 'dome', 'dynasty', 'arabic', 'centuries', 'tourists', 'sites']</w:t>
      </w:r>
    </w:p>
    <w:p>
      <w:pPr>
        <w:pStyle w:val="ListBullet"/>
      </w:pPr>
      <w:r>
        <w:rPr>
          <w:b/>
        </w:rPr>
        <w:t xml:space="preserve">Score: </w:t>
      </w:r>
      <w:r>
        <w:t>4.5</w:t>
      </w:r>
    </w:p>
    <w:p>
      <w:pPr>
        <w:pStyle w:val="ListBullet"/>
      </w:pPr>
      <w:r>
        <w:rPr>
          <w:b/>
        </w:rPr>
        <w:t xml:space="preserve">Reviewers#: </w:t>
      </w:r>
      <w:r>
        <w:t>276</w:t>
      </w:r>
    </w:p>
    <w:p>
      <w:pPr>
        <w:pStyle w:val="ListBullet"/>
      </w:pPr>
      <w:r>
        <w:rPr>
          <w:b/>
        </w:rPr>
        <w:t xml:space="preserve">Excellent: </w:t>
      </w:r>
      <w:r>
        <w:t>204</w:t>
      </w:r>
    </w:p>
    <w:p>
      <w:pPr>
        <w:pStyle w:val="ListBullet"/>
      </w:pPr>
      <w:r>
        <w:rPr>
          <w:b/>
        </w:rPr>
        <w:t xml:space="preserve">Very good: </w:t>
      </w:r>
      <w:r>
        <w:t>53</w:t>
      </w:r>
    </w:p>
    <w:p>
      <w:pPr>
        <w:pStyle w:val="ListBullet"/>
      </w:pPr>
      <w:r>
        <w:rPr>
          <w:b/>
        </w:rPr>
        <w:t xml:space="preserve">Average: </w:t>
      </w:r>
      <w:r>
        <w:t>15</w:t>
      </w:r>
    </w:p>
    <w:p>
      <w:pPr>
        <w:pStyle w:val="ListBullet"/>
      </w:pPr>
      <w:r>
        <w:rPr>
          <w:b/>
        </w:rPr>
        <w:t xml:space="preserve">Poor: </w:t>
      </w:r>
      <w:r>
        <w:t>1</w:t>
      </w:r>
    </w:p>
    <w:p>
      <w:pPr>
        <w:pStyle w:val="ListBullet"/>
      </w:pPr>
      <w:r>
        <w:rPr>
          <w:b/>
        </w:rPr>
        <w:t xml:space="preserve">Terrible: </w:t>
      </w:r>
      <w:r>
        <w:t>3</w:t>
      </w:r>
    </w:p>
    <w:p>
      <w:pPr>
        <w:pStyle w:val="ListBullet"/>
      </w:pPr>
      <w:r>
        <w:rPr>
          <w:b/>
        </w:rPr>
        <w:t xml:space="preserve">Exellent_ratio: </w:t>
      </w:r>
      <w:r>
        <w:t>0.7391304347826086</w:t>
      </w:r>
    </w:p>
    <w:p>
      <w:pPr>
        <w:pStyle w:val="ListBullet"/>
      </w:pPr>
      <w:r>
        <w:rPr>
          <w:b/>
        </w:rPr>
        <w:t xml:space="preserve">VG_ratio: </w:t>
      </w:r>
      <w:r>
        <w:t>0.1920289855072463</w:t>
      </w:r>
    </w:p>
    <w:p>
      <w:pPr>
        <w:pStyle w:val="ListBullet"/>
      </w:pPr>
      <w:r>
        <w:rPr>
          <w:b/>
        </w:rPr>
        <w:t xml:space="preserve">Average_ratio: </w:t>
      </w:r>
      <w:r>
        <w:t>0.0543478260869565</w:t>
      </w:r>
    </w:p>
    <w:p>
      <w:pPr>
        <w:pStyle w:val="ListBullet"/>
      </w:pPr>
      <w:r>
        <w:rPr>
          <w:b/>
        </w:rPr>
        <w:t xml:space="preserve">Poor_ratio: </w:t>
      </w:r>
      <w:r>
        <w:t>0.0036231884057971</w:t>
      </w:r>
    </w:p>
    <w:p>
      <w:pPr>
        <w:pStyle w:val="ListBullet"/>
      </w:pPr>
      <w:r>
        <w:rPr>
          <w:b/>
        </w:rPr>
        <w:t xml:space="preserve">Terrible_ratio: </w:t>
      </w:r>
      <w:r>
        <w:t>0.0108695652173913</w:t>
      </w:r>
    </w:p>
    <w:p/>
    <w:p>
      <w:pPr>
        <w:pStyle w:val="Heading1"/>
      </w:pPr>
      <w:r>
        <w:t>attraction #47</w:t>
      </w:r>
    </w:p>
    <w:p>
      <w:pPr>
        <w:pStyle w:val="ListBullet"/>
      </w:pPr>
      <w:r>
        <w:rPr>
          <w:b/>
        </w:rPr>
        <w:t xml:space="preserve">City: </w:t>
      </w:r>
      <w:r>
        <w:t>Cairo</w:t>
      </w:r>
    </w:p>
    <w:p>
      <w:pPr>
        <w:pStyle w:val="ListBullet"/>
      </w:pPr>
      <w:r>
        <w:rPr>
          <w:b/>
        </w:rPr>
        <w:t xml:space="preserve">Name: </w:t>
      </w:r>
      <w:r>
        <w:t>Al-Azhar Mosque</w:t>
      </w:r>
    </w:p>
    <w:p>
      <w:pPr>
        <w:pStyle w:val="ListBullet"/>
      </w:pPr>
      <w:r>
        <w:rPr>
          <w:b/>
        </w:rPr>
        <w:t xml:space="preserve">Tripadvisor Rate: </w:t>
      </w:r>
      <w:r>
        <w:t>8</w:t>
      </w:r>
    </w:p>
    <w:p>
      <w:pPr>
        <w:pStyle w:val="ListBullet"/>
      </w:pPr>
      <w:r>
        <w:rPr>
          <w:b/>
        </w:rPr>
        <w:t xml:space="preserve">Popular Mentions: </w:t>
      </w:r>
      <w:r>
        <w:t>['mosque area', 'prayer hall', 'worth a visit', 'islamic architecture', 'scholars', 'century', 'library', 'bazaar', 'tourists', 'citadel']</w:t>
      </w:r>
    </w:p>
    <w:p>
      <w:pPr>
        <w:pStyle w:val="ListBullet"/>
      </w:pPr>
      <w:r>
        <w:rPr>
          <w:b/>
        </w:rPr>
        <w:t xml:space="preserve">Score: </w:t>
      </w:r>
      <w:r>
        <w:t>4.5</w:t>
      </w:r>
    </w:p>
    <w:p>
      <w:pPr>
        <w:pStyle w:val="ListBullet"/>
      </w:pPr>
      <w:r>
        <w:rPr>
          <w:b/>
        </w:rPr>
        <w:t xml:space="preserve">Reviewers#: </w:t>
      </w:r>
      <w:r>
        <w:t>376</w:t>
      </w:r>
    </w:p>
    <w:p>
      <w:pPr>
        <w:pStyle w:val="ListBullet"/>
      </w:pPr>
      <w:r>
        <w:rPr>
          <w:b/>
        </w:rPr>
        <w:t xml:space="preserve">Excellent: </w:t>
      </w:r>
      <w:r>
        <w:t>239</w:t>
      </w:r>
    </w:p>
    <w:p>
      <w:pPr>
        <w:pStyle w:val="ListBullet"/>
      </w:pPr>
      <w:r>
        <w:rPr>
          <w:b/>
        </w:rPr>
        <w:t xml:space="preserve">Very good: </w:t>
      </w:r>
      <w:r>
        <w:t>101</w:t>
      </w:r>
    </w:p>
    <w:p>
      <w:pPr>
        <w:pStyle w:val="ListBullet"/>
      </w:pPr>
      <w:r>
        <w:rPr>
          <w:b/>
        </w:rPr>
        <w:t xml:space="preserve">Average: </w:t>
      </w:r>
      <w:r>
        <w:t>25</w:t>
      </w:r>
    </w:p>
    <w:p>
      <w:pPr>
        <w:pStyle w:val="ListBullet"/>
      </w:pPr>
      <w:r>
        <w:rPr>
          <w:b/>
        </w:rPr>
        <w:t xml:space="preserve">Poor: </w:t>
      </w:r>
      <w:r>
        <w:t>6</w:t>
      </w:r>
    </w:p>
    <w:p>
      <w:pPr>
        <w:pStyle w:val="ListBullet"/>
      </w:pPr>
      <w:r>
        <w:rPr>
          <w:b/>
        </w:rPr>
        <w:t xml:space="preserve">Terrible: </w:t>
      </w:r>
      <w:r>
        <w:t>5</w:t>
      </w:r>
    </w:p>
    <w:p>
      <w:pPr>
        <w:pStyle w:val="ListBullet"/>
      </w:pPr>
      <w:r>
        <w:rPr>
          <w:b/>
        </w:rPr>
        <w:t xml:space="preserve">Exellent_ratio: </w:t>
      </w:r>
      <w:r>
        <w:t>0.6356382978723404</w:t>
      </w:r>
    </w:p>
    <w:p>
      <w:pPr>
        <w:pStyle w:val="ListBullet"/>
      </w:pPr>
      <w:r>
        <w:rPr>
          <w:b/>
        </w:rPr>
        <w:t xml:space="preserve">VG_ratio: </w:t>
      </w:r>
      <w:r>
        <w:t>0.2686170212765957</w:t>
      </w:r>
    </w:p>
    <w:p>
      <w:pPr>
        <w:pStyle w:val="ListBullet"/>
      </w:pPr>
      <w:r>
        <w:rPr>
          <w:b/>
        </w:rPr>
        <w:t xml:space="preserve">Average_ratio: </w:t>
      </w:r>
      <w:r>
        <w:t>0.0664893617021276</w:t>
      </w:r>
    </w:p>
    <w:p>
      <w:pPr>
        <w:pStyle w:val="ListBullet"/>
      </w:pPr>
      <w:r>
        <w:rPr>
          <w:b/>
        </w:rPr>
        <w:t xml:space="preserve">Poor_ratio: </w:t>
      </w:r>
      <w:r>
        <w:t>0.0159574468085106</w:t>
      </w:r>
    </w:p>
    <w:p>
      <w:pPr>
        <w:pStyle w:val="ListBullet"/>
      </w:pPr>
      <w:r>
        <w:rPr>
          <w:b/>
        </w:rPr>
        <w:t xml:space="preserve">Terrible_ratio: </w:t>
      </w:r>
      <w:r>
        <w:t>0.0132978723404255</w:t>
      </w:r>
    </w:p>
    <w:p/>
    <w:p>
      <w:pPr>
        <w:pStyle w:val="Heading1"/>
      </w:pPr>
      <w:r>
        <w:t>attraction #48</w:t>
      </w:r>
    </w:p>
    <w:p>
      <w:pPr>
        <w:pStyle w:val="ListBullet"/>
      </w:pPr>
      <w:r>
        <w:rPr>
          <w:b/>
        </w:rPr>
        <w:t xml:space="preserve">City: </w:t>
      </w:r>
      <w:r>
        <w:t>Cairo</w:t>
      </w:r>
    </w:p>
    <w:p>
      <w:pPr>
        <w:pStyle w:val="ListBullet"/>
      </w:pPr>
      <w:r>
        <w:rPr>
          <w:b/>
        </w:rPr>
        <w:t xml:space="preserve">Name: </w:t>
      </w:r>
      <w:r>
        <w:t>Cairo Tower</w:t>
      </w:r>
    </w:p>
    <w:p>
      <w:pPr>
        <w:pStyle w:val="ListBullet"/>
      </w:pPr>
      <w:r>
        <w:rPr>
          <w:b/>
        </w:rPr>
        <w:t xml:space="preserve">Tripadvisor Rate: </w:t>
      </w:r>
      <w:r>
        <w:t>30</w:t>
      </w:r>
    </w:p>
    <w:p>
      <w:pPr>
        <w:pStyle w:val="ListBullet"/>
      </w:pPr>
      <w:r>
        <w:rPr>
          <w:b/>
        </w:rPr>
        <w:t xml:space="preserve">Popular Mentions: </w:t>
      </w:r>
      <w:r>
        <w:t>['revolving restaurant', 'observation deck', 'tallest structure', 'nile river', 'egyptian museum', 'telescope', 'smog', 'height', 'gezira', 'hazy', 'skyline', 'egyptians', 'egp', 'lotus']</w:t>
      </w:r>
    </w:p>
    <w:p>
      <w:pPr>
        <w:pStyle w:val="ListBullet"/>
      </w:pPr>
      <w:r>
        <w:rPr>
          <w:b/>
        </w:rPr>
        <w:t xml:space="preserve">Score: </w:t>
      </w:r>
      <w:r>
        <w:t>4.0</w:t>
      </w:r>
    </w:p>
    <w:p>
      <w:pPr>
        <w:pStyle w:val="ListBullet"/>
      </w:pPr>
      <w:r>
        <w:rPr>
          <w:b/>
        </w:rPr>
        <w:t xml:space="preserve">Reviewers#: </w:t>
      </w:r>
      <w:r>
        <w:t>1176</w:t>
      </w:r>
    </w:p>
    <w:p>
      <w:pPr>
        <w:pStyle w:val="ListBullet"/>
      </w:pPr>
      <w:r>
        <w:rPr>
          <w:b/>
        </w:rPr>
        <w:t xml:space="preserve">Excellent: </w:t>
      </w:r>
      <w:r>
        <w:t>442</w:t>
      </w:r>
    </w:p>
    <w:p>
      <w:pPr>
        <w:pStyle w:val="ListBullet"/>
      </w:pPr>
      <w:r>
        <w:rPr>
          <w:b/>
        </w:rPr>
        <w:t xml:space="preserve">Very good: </w:t>
      </w:r>
      <w:r>
        <w:t>400</w:t>
      </w:r>
    </w:p>
    <w:p>
      <w:pPr>
        <w:pStyle w:val="ListBullet"/>
      </w:pPr>
      <w:r>
        <w:rPr>
          <w:b/>
        </w:rPr>
        <w:t xml:space="preserve">Average: </w:t>
      </w:r>
      <w:r>
        <w:t>236</w:t>
      </w:r>
    </w:p>
    <w:p>
      <w:pPr>
        <w:pStyle w:val="ListBullet"/>
      </w:pPr>
      <w:r>
        <w:rPr>
          <w:b/>
        </w:rPr>
        <w:t xml:space="preserve">Poor: </w:t>
      </w:r>
      <w:r>
        <w:t>53</w:t>
      </w:r>
    </w:p>
    <w:p>
      <w:pPr>
        <w:pStyle w:val="ListBullet"/>
      </w:pPr>
      <w:r>
        <w:rPr>
          <w:b/>
        </w:rPr>
        <w:t xml:space="preserve">Terrible: </w:t>
      </w:r>
      <w:r>
        <w:t>45</w:t>
      </w:r>
    </w:p>
    <w:p>
      <w:pPr>
        <w:pStyle w:val="ListBullet"/>
      </w:pPr>
      <w:r>
        <w:rPr>
          <w:b/>
        </w:rPr>
        <w:t xml:space="preserve">Exellent_ratio: </w:t>
      </w:r>
      <w:r>
        <w:t>0.3758503401360544</w:t>
      </w:r>
    </w:p>
    <w:p>
      <w:pPr>
        <w:pStyle w:val="ListBullet"/>
      </w:pPr>
      <w:r>
        <w:rPr>
          <w:b/>
        </w:rPr>
        <w:t xml:space="preserve">VG_ratio: </w:t>
      </w:r>
      <w:r>
        <w:t>0.3401360544217687</w:t>
      </w:r>
    </w:p>
    <w:p>
      <w:pPr>
        <w:pStyle w:val="ListBullet"/>
      </w:pPr>
      <w:r>
        <w:rPr>
          <w:b/>
        </w:rPr>
        <w:t xml:space="preserve">Average_ratio: </w:t>
      </w:r>
      <w:r>
        <w:t>0.2006802721088435</w:t>
      </w:r>
    </w:p>
    <w:p>
      <w:pPr>
        <w:pStyle w:val="ListBullet"/>
      </w:pPr>
      <w:r>
        <w:rPr>
          <w:b/>
        </w:rPr>
        <w:t xml:space="preserve">Poor_ratio: </w:t>
      </w:r>
      <w:r>
        <w:t>0.0450680272108843</w:t>
      </w:r>
    </w:p>
    <w:p>
      <w:pPr>
        <w:pStyle w:val="ListBullet"/>
      </w:pPr>
      <w:r>
        <w:rPr>
          <w:b/>
        </w:rPr>
        <w:t xml:space="preserve">Terrible_ratio: </w:t>
      </w:r>
      <w:r>
        <w:t>0.0382653061224489</w:t>
      </w:r>
    </w:p>
    <w:p/>
    <w:p>
      <w:pPr>
        <w:pStyle w:val="Heading1"/>
      </w:pPr>
      <w:r>
        <w:t>attraction #49</w:t>
      </w:r>
    </w:p>
    <w:p>
      <w:pPr>
        <w:pStyle w:val="ListBullet"/>
      </w:pPr>
      <w:r>
        <w:rPr>
          <w:b/>
        </w:rPr>
        <w:t xml:space="preserve">City: </w:t>
      </w:r>
      <w:r>
        <w:t>Cairo</w:t>
      </w:r>
    </w:p>
    <w:p>
      <w:pPr>
        <w:pStyle w:val="ListBullet"/>
      </w:pPr>
      <w:r>
        <w:rPr>
          <w:b/>
        </w:rPr>
        <w:t xml:space="preserve">Name: </w:t>
      </w:r>
      <w:r>
        <w:t>Mosque of Ibn Tulun</w:t>
      </w:r>
    </w:p>
    <w:p>
      <w:pPr>
        <w:pStyle w:val="ListBullet"/>
      </w:pPr>
      <w:r>
        <w:rPr>
          <w:b/>
        </w:rPr>
        <w:t xml:space="preserve">Tripadvisor Rate: </w:t>
      </w:r>
      <w:r>
        <w:t>5</w:t>
      </w:r>
    </w:p>
    <w:p>
      <w:pPr>
        <w:pStyle w:val="ListBullet"/>
      </w:pPr>
      <w:r>
        <w:rPr>
          <w:b/>
        </w:rPr>
        <w:t xml:space="preserve">Popular Mentions: </w:t>
      </w:r>
      <w:r>
        <w:t>['gayer anderson', 'original form', 'land area', 'islamic cairo', 'local guide', 'minaret', 'climb', 'structure', 'tower', 'surviving', 'egypt', 'tourists', 'legend', 'beauty']</w:t>
      </w:r>
    </w:p>
    <w:p>
      <w:pPr>
        <w:pStyle w:val="ListBullet"/>
      </w:pPr>
      <w:r>
        <w:rPr>
          <w:b/>
        </w:rPr>
        <w:t xml:space="preserve">Score: </w:t>
      </w:r>
      <w:r>
        <w:t>4.5</w:t>
      </w:r>
    </w:p>
    <w:p>
      <w:pPr>
        <w:pStyle w:val="ListBullet"/>
      </w:pPr>
      <w:r>
        <w:rPr>
          <w:b/>
        </w:rPr>
        <w:t xml:space="preserve">Reviewers#: </w:t>
      </w:r>
      <w:r>
        <w:t>403</w:t>
      </w:r>
    </w:p>
    <w:p>
      <w:pPr>
        <w:pStyle w:val="ListBullet"/>
      </w:pPr>
      <w:r>
        <w:rPr>
          <w:b/>
        </w:rPr>
        <w:t xml:space="preserve">Excellent: </w:t>
      </w:r>
      <w:r>
        <w:t>273</w:t>
      </w:r>
    </w:p>
    <w:p>
      <w:pPr>
        <w:pStyle w:val="ListBullet"/>
      </w:pPr>
      <w:r>
        <w:rPr>
          <w:b/>
        </w:rPr>
        <w:t xml:space="preserve">Very good: </w:t>
      </w:r>
      <w:r>
        <w:t>99</w:t>
      </w:r>
    </w:p>
    <w:p>
      <w:pPr>
        <w:pStyle w:val="ListBullet"/>
      </w:pPr>
      <w:r>
        <w:rPr>
          <w:b/>
        </w:rPr>
        <w:t xml:space="preserve">Average: </w:t>
      </w:r>
      <w:r>
        <w:t>25</w:t>
      </w:r>
    </w:p>
    <w:p>
      <w:pPr>
        <w:pStyle w:val="ListBullet"/>
      </w:pPr>
      <w:r>
        <w:rPr>
          <w:b/>
        </w:rPr>
        <w:t xml:space="preserve">Poor: </w:t>
      </w:r>
      <w:r>
        <w:t>4</w:t>
      </w:r>
    </w:p>
    <w:p>
      <w:pPr>
        <w:pStyle w:val="ListBullet"/>
      </w:pPr>
      <w:r>
        <w:rPr>
          <w:b/>
        </w:rPr>
        <w:t xml:space="preserve">Terrible: </w:t>
      </w:r>
      <w:r>
        <w:t>2</w:t>
      </w:r>
    </w:p>
    <w:p>
      <w:pPr>
        <w:pStyle w:val="ListBullet"/>
      </w:pPr>
      <w:r>
        <w:rPr>
          <w:b/>
        </w:rPr>
        <w:t xml:space="preserve">Exellent_ratio: </w:t>
      </w:r>
      <w:r>
        <w:t>0.6774193548387096</w:t>
      </w:r>
    </w:p>
    <w:p>
      <w:pPr>
        <w:pStyle w:val="ListBullet"/>
      </w:pPr>
      <w:r>
        <w:rPr>
          <w:b/>
        </w:rPr>
        <w:t xml:space="preserve">VG_ratio: </w:t>
      </w:r>
      <w:r>
        <w:t>0.2456575682382134</w:t>
      </w:r>
    </w:p>
    <w:p>
      <w:pPr>
        <w:pStyle w:val="ListBullet"/>
      </w:pPr>
      <w:r>
        <w:rPr>
          <w:b/>
        </w:rPr>
        <w:t xml:space="preserve">Average_ratio: </w:t>
      </w:r>
      <w:r>
        <w:t>0.0620347394540942</w:t>
      </w:r>
    </w:p>
    <w:p>
      <w:pPr>
        <w:pStyle w:val="ListBullet"/>
      </w:pPr>
      <w:r>
        <w:rPr>
          <w:b/>
        </w:rPr>
        <w:t xml:space="preserve">Poor_ratio: </w:t>
      </w:r>
      <w:r>
        <w:t>0.009925558312655</w:t>
      </w:r>
    </w:p>
    <w:p>
      <w:pPr>
        <w:pStyle w:val="ListBullet"/>
      </w:pPr>
      <w:r>
        <w:rPr>
          <w:b/>
        </w:rPr>
        <w:t xml:space="preserve">Terrible_ratio: </w:t>
      </w:r>
      <w:r>
        <w:t>0.0049627791563275</w:t>
      </w:r>
    </w:p>
    <w:p/>
    <w:p>
      <w:pPr>
        <w:pStyle w:val="Heading1"/>
      </w:pPr>
      <w:r>
        <w:t>attraction #50</w:t>
      </w:r>
    </w:p>
    <w:p>
      <w:pPr>
        <w:pStyle w:val="ListBullet"/>
      </w:pPr>
      <w:r>
        <w:rPr>
          <w:b/>
        </w:rPr>
        <w:t xml:space="preserve">City: </w:t>
      </w:r>
      <w:r>
        <w:t>Cairo</w:t>
      </w:r>
    </w:p>
    <w:p>
      <w:pPr>
        <w:pStyle w:val="ListBullet"/>
      </w:pPr>
      <w:r>
        <w:rPr>
          <w:b/>
        </w:rPr>
        <w:t xml:space="preserve">Name: </w:t>
      </w:r>
      <w:r>
        <w:t>Cairo Opera House</w:t>
      </w:r>
    </w:p>
    <w:p>
      <w:pPr>
        <w:pStyle w:val="ListBullet"/>
      </w:pPr>
      <w:r>
        <w:rPr>
          <w:b/>
        </w:rPr>
        <w:t xml:space="preserve">Tripadvisor Rate: </w:t>
      </w:r>
      <w:r>
        <w:t>36</w:t>
      </w:r>
    </w:p>
    <w:p>
      <w:pPr>
        <w:pStyle w:val="ListBullet"/>
      </w:pPr>
      <w:r>
        <w:rPr>
          <w:b/>
        </w:rPr>
        <w:t xml:space="preserve">Popular Mentions: </w:t>
      </w:r>
      <w:r>
        <w:t>['performance', 'tickets']</w:t>
      </w:r>
    </w:p>
    <w:p>
      <w:pPr>
        <w:pStyle w:val="ListBullet"/>
      </w:pPr>
      <w:r>
        <w:rPr>
          <w:b/>
        </w:rPr>
        <w:t xml:space="preserve">Score: </w:t>
      </w:r>
      <w:r>
        <w:t>4.0</w:t>
      </w:r>
    </w:p>
    <w:p>
      <w:pPr>
        <w:pStyle w:val="ListBullet"/>
      </w:pPr>
      <w:r>
        <w:rPr>
          <w:b/>
        </w:rPr>
        <w:t xml:space="preserve">Reviewers#: </w:t>
      </w:r>
      <w:r>
        <w:t>150</w:t>
      </w:r>
    </w:p>
    <w:p>
      <w:pPr>
        <w:pStyle w:val="ListBullet"/>
      </w:pPr>
      <w:r>
        <w:rPr>
          <w:b/>
        </w:rPr>
        <w:t xml:space="preserve">Excellent: </w:t>
      </w:r>
      <w:r>
        <w:t>75</w:t>
      </w:r>
    </w:p>
    <w:p>
      <w:pPr>
        <w:pStyle w:val="ListBullet"/>
      </w:pPr>
      <w:r>
        <w:rPr>
          <w:b/>
        </w:rPr>
        <w:t xml:space="preserve">Very good: </w:t>
      </w:r>
      <w:r>
        <w:t>52</w:t>
      </w:r>
    </w:p>
    <w:p>
      <w:pPr>
        <w:pStyle w:val="ListBullet"/>
      </w:pPr>
      <w:r>
        <w:rPr>
          <w:b/>
        </w:rPr>
        <w:t xml:space="preserve">Average: </w:t>
      </w:r>
      <w:r>
        <w:t>14</w:t>
      </w:r>
    </w:p>
    <w:p>
      <w:pPr>
        <w:pStyle w:val="ListBullet"/>
      </w:pPr>
      <w:r>
        <w:rPr>
          <w:b/>
        </w:rPr>
        <w:t xml:space="preserve">Poor: </w:t>
      </w:r>
      <w:r>
        <w:t>3</w:t>
      </w:r>
    </w:p>
    <w:p>
      <w:pPr>
        <w:pStyle w:val="ListBullet"/>
      </w:pPr>
      <w:r>
        <w:rPr>
          <w:b/>
        </w:rPr>
        <w:t xml:space="preserve">Terrible: </w:t>
      </w:r>
      <w:r>
        <w:t>6</w:t>
      </w:r>
    </w:p>
    <w:p>
      <w:pPr>
        <w:pStyle w:val="ListBullet"/>
      </w:pPr>
      <w:r>
        <w:rPr>
          <w:b/>
        </w:rPr>
        <w:t xml:space="preserve">Exellent_ratio: </w:t>
      </w:r>
      <w:r>
        <w:t>0.5</w:t>
      </w:r>
    </w:p>
    <w:p>
      <w:pPr>
        <w:pStyle w:val="ListBullet"/>
      </w:pPr>
      <w:r>
        <w:rPr>
          <w:b/>
        </w:rPr>
        <w:t xml:space="preserve">VG_ratio: </w:t>
      </w:r>
      <w:r>
        <w:t>0.3466666666666667</w:t>
      </w:r>
    </w:p>
    <w:p>
      <w:pPr>
        <w:pStyle w:val="ListBullet"/>
      </w:pPr>
      <w:r>
        <w:rPr>
          <w:b/>
        </w:rPr>
        <w:t xml:space="preserve">Average_ratio: </w:t>
      </w:r>
      <w:r>
        <w:t>0.0933333333333333</w:t>
      </w:r>
    </w:p>
    <w:p>
      <w:pPr>
        <w:pStyle w:val="ListBullet"/>
      </w:pPr>
      <w:r>
        <w:rPr>
          <w:b/>
        </w:rPr>
        <w:t xml:space="preserve">Poor_ratio: </w:t>
      </w:r>
      <w:r>
        <w:t>0.02</w:t>
      </w:r>
    </w:p>
    <w:p>
      <w:pPr>
        <w:pStyle w:val="ListBullet"/>
      </w:pPr>
      <w:r>
        <w:rPr>
          <w:b/>
        </w:rPr>
        <w:t xml:space="preserve">Terrible_ratio: </w:t>
      </w:r>
      <w:r>
        <w:t>0.04</w:t>
      </w:r>
    </w:p>
    <w:p/>
    <w:p>
      <w:pPr>
        <w:pStyle w:val="Heading1"/>
      </w:pPr>
      <w:r>
        <w:t>attraction #51</w:t>
      </w:r>
    </w:p>
    <w:p>
      <w:pPr>
        <w:pStyle w:val="ListBullet"/>
      </w:pPr>
      <w:r>
        <w:rPr>
          <w:b/>
        </w:rPr>
        <w:t xml:space="preserve">City: </w:t>
      </w:r>
      <w:r>
        <w:t>Cairo</w:t>
      </w:r>
    </w:p>
    <w:p>
      <w:pPr>
        <w:pStyle w:val="ListBullet"/>
      </w:pPr>
      <w:r>
        <w:rPr>
          <w:b/>
        </w:rPr>
        <w:t xml:space="preserve">Name: </w:t>
      </w:r>
      <w:r>
        <w:t>Church of St. Sergius and Bacchus</w:t>
      </w:r>
    </w:p>
    <w:p>
      <w:pPr>
        <w:pStyle w:val="ListBullet"/>
      </w:pPr>
      <w:r>
        <w:rPr>
          <w:b/>
        </w:rPr>
        <w:t xml:space="preserve">Tripadvisor Rate: </w:t>
      </w:r>
      <w:r>
        <w:t>11</w:t>
      </w:r>
    </w:p>
    <w:p>
      <w:pPr>
        <w:pStyle w:val="ListBullet"/>
      </w:pPr>
      <w:r>
        <w:rPr>
          <w:b/>
        </w:rPr>
        <w:t xml:space="preserve">Popular Mentions: </w:t>
      </w:r>
      <w:r>
        <w:t>['holy family', 'infant jesus', 'virgin mary', 'cave', 'saints', 'sanctuary', 'egypt', 'syrian', 'beliefs', 'fort', 'art']</w:t>
      </w:r>
    </w:p>
    <w:p>
      <w:pPr>
        <w:pStyle w:val="ListBullet"/>
      </w:pPr>
      <w:r>
        <w:rPr>
          <w:b/>
        </w:rPr>
        <w:t xml:space="preserve">Score: </w:t>
      </w:r>
      <w:r>
        <w:t>4.5</w:t>
      </w:r>
    </w:p>
    <w:p>
      <w:pPr>
        <w:pStyle w:val="ListBullet"/>
      </w:pPr>
      <w:r>
        <w:rPr>
          <w:b/>
        </w:rPr>
        <w:t xml:space="preserve">Reviewers#: </w:t>
      </w:r>
      <w:r>
        <w:t>176</w:t>
      </w:r>
    </w:p>
    <w:p>
      <w:pPr>
        <w:pStyle w:val="ListBullet"/>
      </w:pPr>
      <w:r>
        <w:rPr>
          <w:b/>
        </w:rPr>
        <w:t xml:space="preserve">Excellent: </w:t>
      </w:r>
      <w:r>
        <w:t>94</w:t>
      </w:r>
    </w:p>
    <w:p>
      <w:pPr>
        <w:pStyle w:val="ListBullet"/>
      </w:pPr>
      <w:r>
        <w:rPr>
          <w:b/>
        </w:rPr>
        <w:t xml:space="preserve">Very good: </w:t>
      </w:r>
      <w:r>
        <w:t>65</w:t>
      </w:r>
    </w:p>
    <w:p>
      <w:pPr>
        <w:pStyle w:val="ListBullet"/>
      </w:pPr>
      <w:r>
        <w:rPr>
          <w:b/>
        </w:rPr>
        <w:t xml:space="preserve">Average: </w:t>
      </w:r>
      <w:r>
        <w:t>17</w:t>
      </w:r>
    </w:p>
    <w:p>
      <w:pPr>
        <w:pStyle w:val="ListBullet"/>
      </w:pPr>
      <w:r>
        <w:rPr>
          <w:b/>
        </w:rPr>
        <w:t xml:space="preserve">Poor: </w:t>
      </w:r>
      <w:r>
        <w:t>0</w:t>
      </w:r>
    </w:p>
    <w:p>
      <w:pPr>
        <w:pStyle w:val="ListBullet"/>
      </w:pPr>
      <w:r>
        <w:rPr>
          <w:b/>
        </w:rPr>
        <w:t xml:space="preserve">Terrible: </w:t>
      </w:r>
      <w:r>
        <w:t>0</w:t>
      </w:r>
    </w:p>
    <w:p>
      <w:pPr>
        <w:pStyle w:val="ListBullet"/>
      </w:pPr>
      <w:r>
        <w:rPr>
          <w:b/>
        </w:rPr>
        <w:t xml:space="preserve">Exellent_ratio: </w:t>
      </w:r>
      <w:r>
        <w:t>0.5340909090909091</w:t>
      </w:r>
    </w:p>
    <w:p>
      <w:pPr>
        <w:pStyle w:val="ListBullet"/>
      </w:pPr>
      <w:r>
        <w:rPr>
          <w:b/>
        </w:rPr>
        <w:t xml:space="preserve">VG_ratio: </w:t>
      </w:r>
      <w:r>
        <w:t>0.3693181818181818</w:t>
      </w:r>
    </w:p>
    <w:p>
      <w:pPr>
        <w:pStyle w:val="ListBullet"/>
      </w:pPr>
      <w:r>
        <w:rPr>
          <w:b/>
        </w:rPr>
        <w:t xml:space="preserve">Average_ratio: </w:t>
      </w:r>
      <w:r>
        <w:t>0.096590909090909</w:t>
      </w:r>
    </w:p>
    <w:p>
      <w:pPr>
        <w:pStyle w:val="ListBullet"/>
      </w:pPr>
      <w:r>
        <w:rPr>
          <w:b/>
        </w:rPr>
        <w:t xml:space="preserve">Poor_ratio: </w:t>
      </w:r>
      <w:r>
        <w:t>0.0</w:t>
      </w:r>
    </w:p>
    <w:p>
      <w:pPr>
        <w:pStyle w:val="ListBullet"/>
      </w:pPr>
      <w:r>
        <w:rPr>
          <w:b/>
        </w:rPr>
        <w:t xml:space="preserve">Terrible_ratio: </w:t>
      </w:r>
      <w:r>
        <w:t>0.0</w:t>
      </w:r>
    </w:p>
    <w:p/>
    <w:p>
      <w:pPr>
        <w:pStyle w:val="Heading1"/>
      </w:pPr>
      <w:r>
        <w:t>attraction #52</w:t>
      </w:r>
    </w:p>
    <w:p>
      <w:pPr>
        <w:pStyle w:val="ListBullet"/>
      </w:pPr>
      <w:r>
        <w:rPr>
          <w:b/>
        </w:rPr>
        <w:t xml:space="preserve">City: </w:t>
      </w:r>
      <w:r>
        <w:t>Cairo</w:t>
      </w:r>
    </w:p>
    <w:p>
      <w:pPr>
        <w:pStyle w:val="ListBullet"/>
      </w:pPr>
      <w:r>
        <w:rPr>
          <w:b/>
        </w:rPr>
        <w:t xml:space="preserve">Name: </w:t>
      </w:r>
      <w:r>
        <w:t>Al Rifai Mosque</w:t>
      </w:r>
    </w:p>
    <w:p>
      <w:pPr>
        <w:pStyle w:val="ListBullet"/>
      </w:pPr>
      <w:r>
        <w:rPr>
          <w:b/>
        </w:rPr>
        <w:t xml:space="preserve">Tripadvisor Rate: </w:t>
      </w:r>
      <w:r>
        <w:t>21</w:t>
      </w:r>
    </w:p>
    <w:p>
      <w:pPr>
        <w:pStyle w:val="ListBullet"/>
      </w:pPr>
      <w:r>
        <w:rPr>
          <w:b/>
        </w:rPr>
        <w:t xml:space="preserve">Popular Mentions: </w:t>
      </w:r>
      <w:r>
        <w:t>['huge mosque', 'stunning architecture', 'sultan', 'pillars']</w:t>
      </w:r>
    </w:p>
    <w:p>
      <w:pPr>
        <w:pStyle w:val="ListBullet"/>
      </w:pPr>
      <w:r>
        <w:rPr>
          <w:b/>
        </w:rPr>
        <w:t xml:space="preserve">Score: </w:t>
      </w:r>
      <w:r>
        <w:t>4.5</w:t>
      </w:r>
    </w:p>
    <w:p>
      <w:pPr>
        <w:pStyle w:val="ListBullet"/>
      </w:pPr>
      <w:r>
        <w:rPr>
          <w:b/>
        </w:rPr>
        <w:t xml:space="preserve">Reviewers#: </w:t>
      </w:r>
      <w:r>
        <w:t>169</w:t>
      </w:r>
    </w:p>
    <w:p>
      <w:pPr>
        <w:pStyle w:val="ListBullet"/>
      </w:pPr>
      <w:r>
        <w:rPr>
          <w:b/>
        </w:rPr>
        <w:t xml:space="preserve">Excellent: </w:t>
      </w:r>
      <w:r>
        <w:t>102</w:t>
      </w:r>
    </w:p>
    <w:p>
      <w:pPr>
        <w:pStyle w:val="ListBullet"/>
      </w:pPr>
      <w:r>
        <w:rPr>
          <w:b/>
        </w:rPr>
        <w:t xml:space="preserve">Very good: </w:t>
      </w:r>
      <w:r>
        <w:t>55</w:t>
      </w:r>
    </w:p>
    <w:p>
      <w:pPr>
        <w:pStyle w:val="ListBullet"/>
      </w:pPr>
      <w:r>
        <w:rPr>
          <w:b/>
        </w:rPr>
        <w:t xml:space="preserve">Average: </w:t>
      </w:r>
      <w:r>
        <w:t>9</w:t>
      </w:r>
    </w:p>
    <w:p>
      <w:pPr>
        <w:pStyle w:val="ListBullet"/>
      </w:pPr>
      <w:r>
        <w:rPr>
          <w:b/>
        </w:rPr>
        <w:t xml:space="preserve">Poor: </w:t>
      </w:r>
      <w:r>
        <w:t>3</w:t>
      </w:r>
    </w:p>
    <w:p>
      <w:pPr>
        <w:pStyle w:val="ListBullet"/>
      </w:pPr>
      <w:r>
        <w:rPr>
          <w:b/>
        </w:rPr>
        <w:t xml:space="preserve">Terrible: </w:t>
      </w:r>
      <w:r>
        <w:t>0</w:t>
      </w:r>
    </w:p>
    <w:p>
      <w:pPr>
        <w:pStyle w:val="ListBullet"/>
      </w:pPr>
      <w:r>
        <w:rPr>
          <w:b/>
        </w:rPr>
        <w:t xml:space="preserve">Exellent_ratio: </w:t>
      </w:r>
      <w:r>
        <w:t>0.6035502958579881</w:t>
      </w:r>
    </w:p>
    <w:p>
      <w:pPr>
        <w:pStyle w:val="ListBullet"/>
      </w:pPr>
      <w:r>
        <w:rPr>
          <w:b/>
        </w:rPr>
        <w:t xml:space="preserve">VG_ratio: </w:t>
      </w:r>
      <w:r>
        <w:t>0.3254437869822485</w:t>
      </w:r>
    </w:p>
    <w:p>
      <w:pPr>
        <w:pStyle w:val="ListBullet"/>
      </w:pPr>
      <w:r>
        <w:rPr>
          <w:b/>
        </w:rPr>
        <w:t xml:space="preserve">Average_ratio: </w:t>
      </w:r>
      <w:r>
        <w:t>0.0532544378698224</w:t>
      </w:r>
    </w:p>
    <w:p>
      <w:pPr>
        <w:pStyle w:val="ListBullet"/>
      </w:pPr>
      <w:r>
        <w:rPr>
          <w:b/>
        </w:rPr>
        <w:t xml:space="preserve">Poor_ratio: </w:t>
      </w:r>
      <w:r>
        <w:t>0.0177514792899408</w:t>
      </w:r>
    </w:p>
    <w:p>
      <w:pPr>
        <w:pStyle w:val="ListBullet"/>
      </w:pPr>
      <w:r>
        <w:rPr>
          <w:b/>
        </w:rPr>
        <w:t xml:space="preserve">Terrible_ratio: </w:t>
      </w:r>
      <w:r>
        <w:t>0.0</w:t>
      </w:r>
    </w:p>
    <w:p/>
    <w:p>
      <w:pPr>
        <w:pStyle w:val="Heading1"/>
      </w:pPr>
      <w:r>
        <w:t>attraction #53</w:t>
      </w:r>
    </w:p>
    <w:p>
      <w:pPr>
        <w:pStyle w:val="ListBullet"/>
      </w:pPr>
      <w:r>
        <w:rPr>
          <w:b/>
        </w:rPr>
        <w:t xml:space="preserve">City: </w:t>
      </w:r>
      <w:r>
        <w:t>Cairo</w:t>
      </w:r>
    </w:p>
    <w:p>
      <w:pPr>
        <w:pStyle w:val="ListBullet"/>
      </w:pPr>
      <w:r>
        <w:rPr>
          <w:b/>
        </w:rPr>
        <w:t xml:space="preserve">Name: </w:t>
      </w:r>
      <w:r>
        <w:t>Heliopolis</w:t>
      </w:r>
    </w:p>
    <w:p>
      <w:pPr>
        <w:pStyle w:val="ListBullet"/>
      </w:pPr>
      <w:r>
        <w:rPr>
          <w:b/>
        </w:rPr>
        <w:t xml:space="preserve">Tripadvisor Rate: </w:t>
      </w:r>
      <w:r>
        <w:t>28</w:t>
      </w:r>
    </w:p>
    <w:p>
      <w:pPr>
        <w:pStyle w:val="ListBullet"/>
      </w:pPr>
      <w:r>
        <w:rPr>
          <w:b/>
        </w:rPr>
        <w:t xml:space="preserve">Popular Mentions: </w:t>
      </w:r>
      <w:r>
        <w:t>['century']</w:t>
      </w:r>
    </w:p>
    <w:p>
      <w:pPr>
        <w:pStyle w:val="ListBullet"/>
      </w:pPr>
      <w:r>
        <w:rPr>
          <w:b/>
        </w:rPr>
        <w:t xml:space="preserve">Score: </w:t>
      </w:r>
      <w:r>
        <w:t>4.5</w:t>
      </w:r>
    </w:p>
    <w:p>
      <w:pPr>
        <w:pStyle w:val="ListBullet"/>
      </w:pPr>
      <w:r>
        <w:rPr>
          <w:b/>
        </w:rPr>
        <w:t xml:space="preserve">Reviewers#: </w:t>
      </w:r>
      <w:r>
        <w:t>166</w:t>
      </w:r>
    </w:p>
    <w:p>
      <w:pPr>
        <w:pStyle w:val="ListBullet"/>
      </w:pPr>
      <w:r>
        <w:rPr>
          <w:b/>
        </w:rPr>
        <w:t xml:space="preserve">Excellent: </w:t>
      </w:r>
      <w:r>
        <w:t>85</w:t>
      </w:r>
    </w:p>
    <w:p>
      <w:pPr>
        <w:pStyle w:val="ListBullet"/>
      </w:pPr>
      <w:r>
        <w:rPr>
          <w:b/>
        </w:rPr>
        <w:t xml:space="preserve">Very good: </w:t>
      </w:r>
      <w:r>
        <w:t>56</w:t>
      </w:r>
    </w:p>
    <w:p>
      <w:pPr>
        <w:pStyle w:val="ListBullet"/>
      </w:pPr>
      <w:r>
        <w:rPr>
          <w:b/>
        </w:rPr>
        <w:t xml:space="preserve">Average: </w:t>
      </w:r>
      <w:r>
        <w:t>21</w:t>
      </w:r>
    </w:p>
    <w:p>
      <w:pPr>
        <w:pStyle w:val="ListBullet"/>
      </w:pPr>
      <w:r>
        <w:rPr>
          <w:b/>
        </w:rPr>
        <w:t xml:space="preserve">Poor: </w:t>
      </w:r>
      <w:r>
        <w:t>2</w:t>
      </w:r>
    </w:p>
    <w:p>
      <w:pPr>
        <w:pStyle w:val="ListBullet"/>
      </w:pPr>
      <w:r>
        <w:rPr>
          <w:b/>
        </w:rPr>
        <w:t xml:space="preserve">Terrible: </w:t>
      </w:r>
      <w:r>
        <w:t>2</w:t>
      </w:r>
    </w:p>
    <w:p>
      <w:pPr>
        <w:pStyle w:val="ListBullet"/>
      </w:pPr>
      <w:r>
        <w:rPr>
          <w:b/>
        </w:rPr>
        <w:t xml:space="preserve">Exellent_ratio: </w:t>
      </w:r>
      <w:r>
        <w:t>0.5120481927710844</w:t>
      </w:r>
    </w:p>
    <w:p>
      <w:pPr>
        <w:pStyle w:val="ListBullet"/>
      </w:pPr>
      <w:r>
        <w:rPr>
          <w:b/>
        </w:rPr>
        <w:t xml:space="preserve">VG_ratio: </w:t>
      </w:r>
      <w:r>
        <w:t>0.3373493975903614</w:t>
      </w:r>
    </w:p>
    <w:p>
      <w:pPr>
        <w:pStyle w:val="ListBullet"/>
      </w:pPr>
      <w:r>
        <w:rPr>
          <w:b/>
        </w:rPr>
        <w:t xml:space="preserve">Average_ratio: </w:t>
      </w:r>
      <w:r>
        <w:t>0.1265060240963855</w:t>
      </w:r>
    </w:p>
    <w:p>
      <w:pPr>
        <w:pStyle w:val="ListBullet"/>
      </w:pPr>
      <w:r>
        <w:rPr>
          <w:b/>
        </w:rPr>
        <w:t xml:space="preserve">Poor_ratio: </w:t>
      </w:r>
      <w:r>
        <w:t>0.0120481927710843</w:t>
      </w:r>
    </w:p>
    <w:p>
      <w:pPr>
        <w:pStyle w:val="ListBullet"/>
      </w:pPr>
      <w:r>
        <w:rPr>
          <w:b/>
        </w:rPr>
        <w:t xml:space="preserve">Terrible_ratio: </w:t>
      </w:r>
      <w:r>
        <w:t>0.0120481927710843</w:t>
      </w:r>
    </w:p>
    <w:p/>
    <w:p>
      <w:pPr>
        <w:pStyle w:val="Heading1"/>
      </w:pPr>
      <w:r>
        <w:t>attraction #54</w:t>
      </w:r>
    </w:p>
    <w:p>
      <w:pPr>
        <w:pStyle w:val="ListBullet"/>
      </w:pPr>
      <w:r>
        <w:rPr>
          <w:b/>
        </w:rPr>
        <w:t xml:space="preserve">City: </w:t>
      </w:r>
      <w:r>
        <w:t>Cairo</w:t>
      </w:r>
    </w:p>
    <w:p>
      <w:pPr>
        <w:pStyle w:val="ListBullet"/>
      </w:pPr>
      <w:r>
        <w:rPr>
          <w:b/>
        </w:rPr>
        <w:t xml:space="preserve">Name: </w:t>
      </w:r>
      <w:r>
        <w:t>Manial Palace Museum</w:t>
      </w:r>
    </w:p>
    <w:p>
      <w:pPr>
        <w:pStyle w:val="ListBullet"/>
      </w:pPr>
      <w:r>
        <w:rPr>
          <w:b/>
        </w:rPr>
        <w:t xml:space="preserve">Tripadvisor Rate: </w:t>
      </w:r>
      <w:r>
        <w:t>24</w:t>
      </w:r>
    </w:p>
    <w:p>
      <w:pPr>
        <w:pStyle w:val="ListBullet"/>
      </w:pPr>
      <w:r>
        <w:rPr>
          <w:b/>
        </w:rPr>
        <w:t xml:space="preserve">Popular Mentions: </w:t>
      </w:r>
      <w:r>
        <w:t>['empty']</w:t>
      </w:r>
    </w:p>
    <w:p>
      <w:pPr>
        <w:pStyle w:val="ListBullet"/>
      </w:pPr>
      <w:r>
        <w:rPr>
          <w:b/>
        </w:rPr>
        <w:t xml:space="preserve">Score: </w:t>
      </w:r>
      <w:r>
        <w:t>4.5</w:t>
      </w:r>
    </w:p>
    <w:p>
      <w:pPr>
        <w:pStyle w:val="ListBullet"/>
      </w:pPr>
      <w:r>
        <w:rPr>
          <w:b/>
        </w:rPr>
        <w:t xml:space="preserve">Reviewers#: </w:t>
      </w:r>
      <w:r>
        <w:t>145</w:t>
      </w:r>
    </w:p>
    <w:p>
      <w:pPr>
        <w:pStyle w:val="ListBullet"/>
      </w:pPr>
      <w:r>
        <w:rPr>
          <w:b/>
        </w:rPr>
        <w:t xml:space="preserve">Excellent: </w:t>
      </w:r>
      <w:r>
        <w:t>91</w:t>
      </w:r>
    </w:p>
    <w:p>
      <w:pPr>
        <w:pStyle w:val="ListBullet"/>
      </w:pPr>
      <w:r>
        <w:rPr>
          <w:b/>
        </w:rPr>
        <w:t xml:space="preserve">Very good: </w:t>
      </w:r>
      <w:r>
        <w:t>40</w:t>
      </w:r>
    </w:p>
    <w:p>
      <w:pPr>
        <w:pStyle w:val="ListBullet"/>
      </w:pPr>
      <w:r>
        <w:rPr>
          <w:b/>
        </w:rPr>
        <w:t xml:space="preserve">Average: </w:t>
      </w:r>
      <w:r>
        <w:t>12</w:t>
      </w:r>
    </w:p>
    <w:p>
      <w:pPr>
        <w:pStyle w:val="ListBullet"/>
      </w:pPr>
      <w:r>
        <w:rPr>
          <w:b/>
        </w:rPr>
        <w:t xml:space="preserve">Poor: </w:t>
      </w:r>
      <w:r>
        <w:t>1</w:t>
      </w:r>
    </w:p>
    <w:p>
      <w:pPr>
        <w:pStyle w:val="ListBullet"/>
      </w:pPr>
      <w:r>
        <w:rPr>
          <w:b/>
        </w:rPr>
        <w:t xml:space="preserve">Terrible: </w:t>
      </w:r>
      <w:r>
        <w:t>1</w:t>
      </w:r>
    </w:p>
    <w:p>
      <w:pPr>
        <w:pStyle w:val="ListBullet"/>
      </w:pPr>
      <w:r>
        <w:rPr>
          <w:b/>
        </w:rPr>
        <w:t xml:space="preserve">Exellent_ratio: </w:t>
      </w:r>
      <w:r>
        <w:t>0.6275862068965518</w:t>
      </w:r>
    </w:p>
    <w:p>
      <w:pPr>
        <w:pStyle w:val="ListBullet"/>
      </w:pPr>
      <w:r>
        <w:rPr>
          <w:b/>
        </w:rPr>
        <w:t xml:space="preserve">VG_ratio: </w:t>
      </w:r>
      <w:r>
        <w:t>0.2758620689655172</w:t>
      </w:r>
    </w:p>
    <w:p>
      <w:pPr>
        <w:pStyle w:val="ListBullet"/>
      </w:pPr>
      <w:r>
        <w:rPr>
          <w:b/>
        </w:rPr>
        <w:t xml:space="preserve">Average_ratio: </w:t>
      </w:r>
      <w:r>
        <w:t>0.0827586206896551</w:t>
      </w:r>
    </w:p>
    <w:p>
      <w:pPr>
        <w:pStyle w:val="ListBullet"/>
      </w:pPr>
      <w:r>
        <w:rPr>
          <w:b/>
        </w:rPr>
        <w:t xml:space="preserve">Poor_ratio: </w:t>
      </w:r>
      <w:r>
        <w:t>0.0068965517241379</w:t>
      </w:r>
    </w:p>
    <w:p>
      <w:pPr>
        <w:pStyle w:val="ListBullet"/>
      </w:pPr>
      <w:r>
        <w:rPr>
          <w:b/>
        </w:rPr>
        <w:t xml:space="preserve">Terrible_ratio: </w:t>
      </w:r>
      <w:r>
        <w:t>0.0068965517241379</w:t>
      </w:r>
    </w:p>
    <w:p/>
    <w:p>
      <w:pPr>
        <w:pStyle w:val="Heading1"/>
      </w:pPr>
      <w:r>
        <w:t>attraction #55</w:t>
      </w:r>
    </w:p>
    <w:p>
      <w:pPr>
        <w:pStyle w:val="ListBullet"/>
      </w:pPr>
      <w:r>
        <w:rPr>
          <w:b/>
        </w:rPr>
        <w:t xml:space="preserve">City: </w:t>
      </w:r>
      <w:r>
        <w:t>Cairo</w:t>
      </w:r>
    </w:p>
    <w:p>
      <w:pPr>
        <w:pStyle w:val="ListBullet"/>
      </w:pPr>
      <w:r>
        <w:rPr>
          <w:b/>
        </w:rPr>
        <w:t xml:space="preserve">Name: </w:t>
      </w:r>
      <w:r>
        <w:t>Abdeen Palace Museum</w:t>
      </w:r>
    </w:p>
    <w:p>
      <w:pPr>
        <w:pStyle w:val="ListBullet"/>
      </w:pPr>
      <w:r>
        <w:rPr>
          <w:b/>
        </w:rPr>
        <w:t xml:space="preserve">Tripadvisor Rate: </w:t>
      </w:r>
      <w:r>
        <w:t>37</w:t>
      </w:r>
    </w:p>
    <w:p>
      <w:pPr>
        <w:pStyle w:val="ListBullet"/>
      </w:pPr>
      <w:r>
        <w:rPr>
          <w:b/>
        </w:rPr>
        <w:t xml:space="preserve">Popular Mentions: </w:t>
      </w:r>
      <w:r>
        <w:t>['guns', 'sword', 'paintings', 'egypt', 'beauty']</w:t>
      </w:r>
    </w:p>
    <w:p>
      <w:pPr>
        <w:pStyle w:val="ListBullet"/>
      </w:pPr>
      <w:r>
        <w:rPr>
          <w:b/>
        </w:rPr>
        <w:t xml:space="preserve">Score: </w:t>
      </w:r>
      <w:r>
        <w:t>4.0</w:t>
      </w:r>
    </w:p>
    <w:p>
      <w:pPr>
        <w:pStyle w:val="ListBullet"/>
      </w:pPr>
      <w:r>
        <w:rPr>
          <w:b/>
        </w:rPr>
        <w:t xml:space="preserve">Reviewers#: </w:t>
      </w:r>
      <w:r>
        <w:t>82</w:t>
      </w:r>
    </w:p>
    <w:p>
      <w:pPr>
        <w:pStyle w:val="ListBullet"/>
      </w:pPr>
      <w:r>
        <w:rPr>
          <w:b/>
        </w:rPr>
        <w:t xml:space="preserve">Excellent: </w:t>
      </w:r>
      <w:r>
        <w:t>37</w:t>
      </w:r>
    </w:p>
    <w:p>
      <w:pPr>
        <w:pStyle w:val="ListBullet"/>
      </w:pPr>
      <w:r>
        <w:rPr>
          <w:b/>
        </w:rPr>
        <w:t xml:space="preserve">Very good: </w:t>
      </w:r>
      <w:r>
        <w:t>27</w:t>
      </w:r>
    </w:p>
    <w:p>
      <w:pPr>
        <w:pStyle w:val="ListBullet"/>
      </w:pPr>
      <w:r>
        <w:rPr>
          <w:b/>
        </w:rPr>
        <w:t xml:space="preserve">Average: </w:t>
      </w:r>
      <w:r>
        <w:t>17</w:t>
      </w:r>
    </w:p>
    <w:p>
      <w:pPr>
        <w:pStyle w:val="ListBullet"/>
      </w:pPr>
      <w:r>
        <w:rPr>
          <w:b/>
        </w:rPr>
        <w:t xml:space="preserve">Poor: </w:t>
      </w:r>
      <w:r>
        <w:t>1</w:t>
      </w:r>
    </w:p>
    <w:p>
      <w:pPr>
        <w:pStyle w:val="ListBullet"/>
      </w:pPr>
      <w:r>
        <w:rPr>
          <w:b/>
        </w:rPr>
        <w:t xml:space="preserve">Terrible: </w:t>
      </w:r>
      <w:r>
        <w:t>0</w:t>
      </w:r>
    </w:p>
    <w:p>
      <w:pPr>
        <w:pStyle w:val="ListBullet"/>
      </w:pPr>
      <w:r>
        <w:rPr>
          <w:b/>
        </w:rPr>
        <w:t xml:space="preserve">Exellent_ratio: </w:t>
      </w:r>
      <w:r>
        <w:t>0.4512195121951219</w:t>
      </w:r>
    </w:p>
    <w:p>
      <w:pPr>
        <w:pStyle w:val="ListBullet"/>
      </w:pPr>
      <w:r>
        <w:rPr>
          <w:b/>
        </w:rPr>
        <w:t xml:space="preserve">VG_ratio: </w:t>
      </w:r>
      <w:r>
        <w:t>0.3292682926829268</w:t>
      </w:r>
    </w:p>
    <w:p>
      <w:pPr>
        <w:pStyle w:val="ListBullet"/>
      </w:pPr>
      <w:r>
        <w:rPr>
          <w:b/>
        </w:rPr>
        <w:t xml:space="preserve">Average_ratio: </w:t>
      </w:r>
      <w:r>
        <w:t>0.2073170731707317</w:t>
      </w:r>
    </w:p>
    <w:p>
      <w:pPr>
        <w:pStyle w:val="ListBullet"/>
      </w:pPr>
      <w:r>
        <w:rPr>
          <w:b/>
        </w:rPr>
        <w:t xml:space="preserve">Poor_ratio: </w:t>
      </w:r>
      <w:r>
        <w:t>0.0121951219512195</w:t>
      </w:r>
    </w:p>
    <w:p>
      <w:pPr>
        <w:pStyle w:val="ListBullet"/>
      </w:pPr>
      <w:r>
        <w:rPr>
          <w:b/>
        </w:rPr>
        <w:t xml:space="preserve">Terrible_ratio: </w:t>
      </w:r>
      <w:r>
        <w:t>0.0</w:t>
      </w:r>
    </w:p>
    <w:p/>
    <w:p>
      <w:pPr>
        <w:pStyle w:val="Heading1"/>
      </w:pPr>
      <w:r>
        <w:t>attraction #56</w:t>
      </w:r>
    </w:p>
    <w:p>
      <w:pPr>
        <w:pStyle w:val="ListBullet"/>
      </w:pPr>
      <w:r>
        <w:rPr>
          <w:b/>
        </w:rPr>
        <w:t xml:space="preserve">City: </w:t>
      </w:r>
      <w:r>
        <w:t>Cairo</w:t>
      </w:r>
    </w:p>
    <w:p>
      <w:pPr>
        <w:pStyle w:val="ListBullet"/>
      </w:pPr>
      <w:r>
        <w:rPr>
          <w:b/>
        </w:rPr>
        <w:t xml:space="preserve">Name: </w:t>
      </w:r>
      <w:r>
        <w:t>Museum of Islamic Arts</w:t>
      </w:r>
    </w:p>
    <w:p>
      <w:pPr>
        <w:pStyle w:val="ListBullet"/>
      </w:pPr>
      <w:r>
        <w:rPr>
          <w:b/>
        </w:rPr>
        <w:t xml:space="preserve">Tripadvisor Rate: </w:t>
      </w:r>
      <w:r>
        <w:t>20</w:t>
      </w:r>
    </w:p>
    <w:p>
      <w:pPr>
        <w:pStyle w:val="ListBullet"/>
      </w:pPr>
      <w:r>
        <w:rPr>
          <w:b/>
        </w:rPr>
        <w:t xml:space="preserve">Popular Mentions: </w:t>
      </w:r>
      <w:r>
        <w:t>['on display', 'well worth a visit', 'vast collection', 'egyptian civilization', 'ceramics', 'arabic', 'visitors', 'coins', 'architecture', 'sword', 'viewing', 'palace']</w:t>
      </w:r>
    </w:p>
    <w:p>
      <w:pPr>
        <w:pStyle w:val="ListBullet"/>
      </w:pPr>
      <w:r>
        <w:rPr>
          <w:b/>
        </w:rPr>
        <w:t xml:space="preserve">Score: </w:t>
      </w:r>
      <w:r>
        <w:t>4.5</w:t>
      </w:r>
    </w:p>
    <w:p>
      <w:pPr>
        <w:pStyle w:val="ListBullet"/>
      </w:pPr>
      <w:r>
        <w:rPr>
          <w:b/>
        </w:rPr>
        <w:t xml:space="preserve">Reviewers#: </w:t>
      </w:r>
      <w:r>
        <w:t>149</w:t>
      </w:r>
    </w:p>
    <w:p>
      <w:pPr>
        <w:pStyle w:val="ListBullet"/>
      </w:pPr>
      <w:r>
        <w:rPr>
          <w:b/>
        </w:rPr>
        <w:t xml:space="preserve">Excellent: </w:t>
      </w:r>
      <w:r>
        <w:t>99</w:t>
      </w:r>
    </w:p>
    <w:p>
      <w:pPr>
        <w:pStyle w:val="ListBullet"/>
      </w:pPr>
      <w:r>
        <w:rPr>
          <w:b/>
        </w:rPr>
        <w:t xml:space="preserve">Very good: </w:t>
      </w:r>
      <w:r>
        <w:t>39</w:t>
      </w:r>
    </w:p>
    <w:p>
      <w:pPr>
        <w:pStyle w:val="ListBullet"/>
      </w:pPr>
      <w:r>
        <w:rPr>
          <w:b/>
        </w:rPr>
        <w:t xml:space="preserve">Average: </w:t>
      </w:r>
      <w:r>
        <w:t>8</w:t>
      </w:r>
    </w:p>
    <w:p>
      <w:pPr>
        <w:pStyle w:val="ListBullet"/>
      </w:pPr>
      <w:r>
        <w:rPr>
          <w:b/>
        </w:rPr>
        <w:t xml:space="preserve">Poor: </w:t>
      </w:r>
      <w:r>
        <w:t>2</w:t>
      </w:r>
    </w:p>
    <w:p>
      <w:pPr>
        <w:pStyle w:val="ListBullet"/>
      </w:pPr>
      <w:r>
        <w:rPr>
          <w:b/>
        </w:rPr>
        <w:t xml:space="preserve">Terrible: </w:t>
      </w:r>
      <w:r>
        <w:t>1</w:t>
      </w:r>
    </w:p>
    <w:p>
      <w:pPr>
        <w:pStyle w:val="ListBullet"/>
      </w:pPr>
      <w:r>
        <w:rPr>
          <w:b/>
        </w:rPr>
        <w:t xml:space="preserve">Exellent_ratio: </w:t>
      </w:r>
      <w:r>
        <w:t>0.6644295302013423</w:t>
      </w:r>
    </w:p>
    <w:p>
      <w:pPr>
        <w:pStyle w:val="ListBullet"/>
      </w:pPr>
      <w:r>
        <w:rPr>
          <w:b/>
        </w:rPr>
        <w:t xml:space="preserve">VG_ratio: </w:t>
      </w:r>
      <w:r>
        <w:t>0.261744966442953</w:t>
      </w:r>
    </w:p>
    <w:p>
      <w:pPr>
        <w:pStyle w:val="ListBullet"/>
      </w:pPr>
      <w:r>
        <w:rPr>
          <w:b/>
        </w:rPr>
        <w:t xml:space="preserve">Average_ratio: </w:t>
      </w:r>
      <w:r>
        <w:t>0.0536912751677852</w:t>
      </w:r>
    </w:p>
    <w:p>
      <w:pPr>
        <w:pStyle w:val="ListBullet"/>
      </w:pPr>
      <w:r>
        <w:rPr>
          <w:b/>
        </w:rPr>
        <w:t xml:space="preserve">Poor_ratio: </w:t>
      </w:r>
      <w:r>
        <w:t>0.0134228187919463</w:t>
      </w:r>
    </w:p>
    <w:p>
      <w:pPr>
        <w:pStyle w:val="ListBullet"/>
      </w:pPr>
      <w:r>
        <w:rPr>
          <w:b/>
        </w:rPr>
        <w:t xml:space="preserve">Terrible_ratio: </w:t>
      </w:r>
      <w:r>
        <w:t>0.0067114093959731</w:t>
      </w:r>
    </w:p>
    <w:p/>
    <w:p>
      <w:pPr>
        <w:pStyle w:val="Heading1"/>
      </w:pPr>
      <w:r>
        <w:t>attraction #57</w:t>
      </w:r>
    </w:p>
    <w:p>
      <w:pPr>
        <w:pStyle w:val="ListBullet"/>
      </w:pPr>
      <w:r>
        <w:rPr>
          <w:b/>
        </w:rPr>
        <w:t xml:space="preserve">City: </w:t>
      </w:r>
      <w:r>
        <w:t>Cairo</w:t>
      </w:r>
    </w:p>
    <w:p>
      <w:pPr>
        <w:pStyle w:val="ListBullet"/>
      </w:pPr>
      <w:r>
        <w:rPr>
          <w:b/>
        </w:rPr>
        <w:t xml:space="preserve">Name: </w:t>
      </w:r>
      <w:r>
        <w:t>Coptic Orthodox Church of St. George (Mari Girgis)</w:t>
      </w:r>
    </w:p>
    <w:p>
      <w:pPr>
        <w:pStyle w:val="ListBullet"/>
      </w:pPr>
      <w:r>
        <w:rPr>
          <w:b/>
        </w:rPr>
        <w:t xml:space="preserve">Tripadvisor Rate: </w:t>
      </w:r>
      <w:r>
        <w:t>15</w:t>
      </w:r>
    </w:p>
    <w:p>
      <w:pPr>
        <w:pStyle w:val="ListBullet"/>
      </w:pPr>
      <w:r>
        <w:rPr>
          <w:b/>
        </w:rPr>
        <w:t xml:space="preserve">Popular Mentions: </w:t>
      </w:r>
      <w:r>
        <w:t>['gift shop', 'century', 'babylon', 'structure', 'destroyed']</w:t>
      </w:r>
    </w:p>
    <w:p>
      <w:pPr>
        <w:pStyle w:val="ListBullet"/>
      </w:pPr>
      <w:r>
        <w:rPr>
          <w:b/>
        </w:rPr>
        <w:t xml:space="preserve">Score: </w:t>
      </w:r>
      <w:r>
        <w:t>4.5</w:t>
      </w:r>
    </w:p>
    <w:p>
      <w:pPr>
        <w:pStyle w:val="ListBullet"/>
      </w:pPr>
      <w:r>
        <w:rPr>
          <w:b/>
        </w:rPr>
        <w:t xml:space="preserve">Reviewers#: </w:t>
      </w:r>
      <w:r>
        <w:t>232</w:t>
      </w:r>
    </w:p>
    <w:p>
      <w:pPr>
        <w:pStyle w:val="ListBullet"/>
      </w:pPr>
      <w:r>
        <w:rPr>
          <w:b/>
        </w:rPr>
        <w:t xml:space="preserve">Excellent: </w:t>
      </w:r>
      <w:r>
        <w:t>113</w:t>
      </w:r>
    </w:p>
    <w:p>
      <w:pPr>
        <w:pStyle w:val="ListBullet"/>
      </w:pPr>
      <w:r>
        <w:rPr>
          <w:b/>
        </w:rPr>
        <w:t xml:space="preserve">Very good: </w:t>
      </w:r>
      <w:r>
        <w:t>98</w:t>
      </w:r>
    </w:p>
    <w:p>
      <w:pPr>
        <w:pStyle w:val="ListBullet"/>
      </w:pPr>
      <w:r>
        <w:rPr>
          <w:b/>
        </w:rPr>
        <w:t xml:space="preserve">Average: </w:t>
      </w:r>
      <w:r>
        <w:t>20</w:t>
      </w:r>
    </w:p>
    <w:p>
      <w:pPr>
        <w:pStyle w:val="ListBullet"/>
      </w:pPr>
      <w:r>
        <w:rPr>
          <w:b/>
        </w:rPr>
        <w:t xml:space="preserve">Poor: </w:t>
      </w:r>
      <w:r>
        <w:t>1</w:t>
      </w:r>
    </w:p>
    <w:p>
      <w:pPr>
        <w:pStyle w:val="ListBullet"/>
      </w:pPr>
      <w:r>
        <w:rPr>
          <w:b/>
        </w:rPr>
        <w:t xml:space="preserve">Terrible: </w:t>
      </w:r>
      <w:r>
        <w:t>0</w:t>
      </w:r>
    </w:p>
    <w:p>
      <w:pPr>
        <w:pStyle w:val="ListBullet"/>
      </w:pPr>
      <w:r>
        <w:rPr>
          <w:b/>
        </w:rPr>
        <w:t xml:space="preserve">Exellent_ratio: </w:t>
      </w:r>
      <w:r>
        <w:t>0.4870689655172414</w:t>
      </w:r>
    </w:p>
    <w:p>
      <w:pPr>
        <w:pStyle w:val="ListBullet"/>
      </w:pPr>
      <w:r>
        <w:rPr>
          <w:b/>
        </w:rPr>
        <w:t xml:space="preserve">VG_ratio: </w:t>
      </w:r>
      <w:r>
        <w:t>0.4224137931034483</w:t>
      </w:r>
    </w:p>
    <w:p>
      <w:pPr>
        <w:pStyle w:val="ListBullet"/>
      </w:pPr>
      <w:r>
        <w:rPr>
          <w:b/>
        </w:rPr>
        <w:t xml:space="preserve">Average_ratio: </w:t>
      </w:r>
      <w:r>
        <w:t>0.0862068965517241</w:t>
      </w:r>
    </w:p>
    <w:p>
      <w:pPr>
        <w:pStyle w:val="ListBullet"/>
      </w:pPr>
      <w:r>
        <w:rPr>
          <w:b/>
        </w:rPr>
        <w:t xml:space="preserve">Poor_ratio: </w:t>
      </w:r>
      <w:r>
        <w:t>0.0043103448275862</w:t>
      </w:r>
    </w:p>
    <w:p>
      <w:pPr>
        <w:pStyle w:val="ListBullet"/>
      </w:pPr>
      <w:r>
        <w:rPr>
          <w:b/>
        </w:rPr>
        <w:t xml:space="preserve">Terrible_ratio: </w:t>
      </w:r>
      <w:r>
        <w:t>0.0</w:t>
      </w:r>
    </w:p>
    <w:p/>
    <w:p>
      <w:pPr>
        <w:pStyle w:val="Heading1"/>
      </w:pPr>
      <w:r>
        <w:t>attraction #58</w:t>
      </w:r>
    </w:p>
    <w:p>
      <w:pPr>
        <w:pStyle w:val="ListBullet"/>
      </w:pPr>
      <w:r>
        <w:rPr>
          <w:b/>
        </w:rPr>
        <w:t xml:space="preserve">City: </w:t>
      </w:r>
      <w:r>
        <w:t>Cairo</w:t>
      </w:r>
    </w:p>
    <w:p>
      <w:pPr>
        <w:pStyle w:val="ListBullet"/>
      </w:pPr>
      <w:r>
        <w:rPr>
          <w:b/>
        </w:rPr>
        <w:t xml:space="preserve">Name: </w:t>
      </w:r>
      <w:r>
        <w:t>Mall of Arabia Cairo</w:t>
      </w:r>
    </w:p>
    <w:p>
      <w:pPr>
        <w:pStyle w:val="ListBullet"/>
      </w:pPr>
      <w:r>
        <w:rPr>
          <w:b/>
        </w:rPr>
        <w:t xml:space="preserve">Tripadvisor Rate: </w:t>
      </w:r>
      <w:r>
        <w:t>25</w:t>
      </w:r>
    </w:p>
    <w:p>
      <w:pPr>
        <w:pStyle w:val="ListBullet"/>
      </w:pPr>
      <w:r>
        <w:rPr>
          <w:b/>
        </w:rPr>
        <w:t xml:space="preserve">Popular Mentions: </w:t>
      </w:r>
      <w:r>
        <w:t>['branded shops', 'fountain', 'stalls', 'movie']</w:t>
      </w:r>
    </w:p>
    <w:p>
      <w:pPr>
        <w:pStyle w:val="ListBullet"/>
      </w:pPr>
      <w:r>
        <w:rPr>
          <w:b/>
        </w:rPr>
        <w:t xml:space="preserve">Score: </w:t>
      </w:r>
      <w:r>
        <w:t>4.5</w:t>
      </w:r>
    </w:p>
    <w:p>
      <w:pPr>
        <w:pStyle w:val="ListBullet"/>
      </w:pPr>
      <w:r>
        <w:rPr>
          <w:b/>
        </w:rPr>
        <w:t xml:space="preserve">Reviewers#: </w:t>
      </w:r>
      <w:r>
        <w:t>231</w:t>
      </w:r>
    </w:p>
    <w:p>
      <w:pPr>
        <w:pStyle w:val="ListBullet"/>
      </w:pPr>
      <w:r>
        <w:rPr>
          <w:b/>
        </w:rPr>
        <w:t xml:space="preserve">Excellent: </w:t>
      </w:r>
      <w:r>
        <w:t>109</w:t>
      </w:r>
    </w:p>
    <w:p>
      <w:pPr>
        <w:pStyle w:val="ListBullet"/>
      </w:pPr>
      <w:r>
        <w:rPr>
          <w:b/>
        </w:rPr>
        <w:t xml:space="preserve">Very good: </w:t>
      </w:r>
      <w:r>
        <w:t>88</w:t>
      </w:r>
    </w:p>
    <w:p>
      <w:pPr>
        <w:pStyle w:val="ListBullet"/>
      </w:pPr>
      <w:r>
        <w:rPr>
          <w:b/>
        </w:rPr>
        <w:t xml:space="preserve">Average: </w:t>
      </w:r>
      <w:r>
        <w:t>25</w:t>
      </w:r>
    </w:p>
    <w:p>
      <w:pPr>
        <w:pStyle w:val="ListBullet"/>
      </w:pPr>
      <w:r>
        <w:rPr>
          <w:b/>
        </w:rPr>
        <w:t xml:space="preserve">Poor: </w:t>
      </w:r>
      <w:r>
        <w:t>5</w:t>
      </w:r>
    </w:p>
    <w:p>
      <w:pPr>
        <w:pStyle w:val="ListBullet"/>
      </w:pPr>
      <w:r>
        <w:rPr>
          <w:b/>
        </w:rPr>
        <w:t xml:space="preserve">Terrible: </w:t>
      </w:r>
      <w:r>
        <w:t>4</w:t>
      </w:r>
    </w:p>
    <w:p>
      <w:pPr>
        <w:pStyle w:val="ListBullet"/>
      </w:pPr>
      <w:r>
        <w:rPr>
          <w:b/>
        </w:rPr>
        <w:t xml:space="preserve">Exellent_ratio: </w:t>
      </w:r>
      <w:r>
        <w:t>0.4718614718614718</w:t>
      </w:r>
    </w:p>
    <w:p>
      <w:pPr>
        <w:pStyle w:val="ListBullet"/>
      </w:pPr>
      <w:r>
        <w:rPr>
          <w:b/>
        </w:rPr>
        <w:t xml:space="preserve">VG_ratio: </w:t>
      </w:r>
      <w:r>
        <w:t>0.3809523809523809</w:t>
      </w:r>
    </w:p>
    <w:p>
      <w:pPr>
        <w:pStyle w:val="ListBullet"/>
      </w:pPr>
      <w:r>
        <w:rPr>
          <w:b/>
        </w:rPr>
        <w:t xml:space="preserve">Average_ratio: </w:t>
      </w:r>
      <w:r>
        <w:t>0.1082251082251082</w:t>
      </w:r>
    </w:p>
    <w:p>
      <w:pPr>
        <w:pStyle w:val="ListBullet"/>
      </w:pPr>
      <w:r>
        <w:rPr>
          <w:b/>
        </w:rPr>
        <w:t xml:space="preserve">Poor_ratio: </w:t>
      </w:r>
      <w:r>
        <w:t>0.0216450216450216</w:t>
      </w:r>
    </w:p>
    <w:p>
      <w:pPr>
        <w:pStyle w:val="ListBullet"/>
      </w:pPr>
      <w:r>
        <w:rPr>
          <w:b/>
        </w:rPr>
        <w:t xml:space="preserve">Terrible_ratio: </w:t>
      </w:r>
      <w:r>
        <w:t>0.0173160173160173</w:t>
      </w:r>
    </w:p>
    <w:p/>
    <w:p>
      <w:pPr>
        <w:pStyle w:val="Heading1"/>
      </w:pPr>
      <w:r>
        <w:t>attraction #59</w:t>
      </w:r>
    </w:p>
    <w:p>
      <w:pPr>
        <w:pStyle w:val="ListBullet"/>
      </w:pPr>
      <w:r>
        <w:rPr>
          <w:b/>
        </w:rPr>
        <w:t xml:space="preserve">City: </w:t>
      </w:r>
      <w:r>
        <w:t>Cairo</w:t>
      </w:r>
    </w:p>
    <w:p>
      <w:pPr>
        <w:pStyle w:val="ListBullet"/>
      </w:pPr>
      <w:r>
        <w:rPr>
          <w:b/>
        </w:rPr>
        <w:t xml:space="preserve">Name: </w:t>
      </w:r>
      <w:r>
        <w:t>National Museum of Egyptian Civilization NEMC</w:t>
      </w:r>
    </w:p>
    <w:p>
      <w:pPr>
        <w:pStyle w:val="ListBullet"/>
      </w:pPr>
      <w:r>
        <w:rPr>
          <w:b/>
        </w:rPr>
        <w:t xml:space="preserve">Tripadvisor Rate: </w:t>
      </w:r>
      <w:r>
        <w:t>23</w:t>
      </w:r>
    </w:p>
    <w:p>
      <w:pPr>
        <w:pStyle w:val="ListBullet"/>
      </w:pPr>
      <w:r>
        <w:rPr>
          <w:b/>
        </w:rPr>
        <w:t xml:space="preserve">Popular Mentions: </w:t>
      </w:r>
      <w:r>
        <w:t>['royal mummies', 'main hall', 'mummy collection', 'beautiful lake', 'gift shop', 'chronological order', 'school children', 'on display', 'ramses ii', 'entrance fee', 'take pictures', 'tour guide', 'king tut', 'textiles', 'exhibits', 'stages', 'signage', 'cloakroom', 'parade', 'prehistoric', 'development', 'information', 'arabic', 'visitors', 'kingdoms', 'eras', 'egypt', 'prohibited', 'overview', 'camera']</w:t>
      </w:r>
    </w:p>
    <w:p>
      <w:pPr>
        <w:pStyle w:val="ListBullet"/>
      </w:pPr>
      <w:r>
        <w:rPr>
          <w:b/>
        </w:rPr>
        <w:t xml:space="preserve">Score: </w:t>
      </w:r>
      <w:r>
        <w:t>4.5</w:t>
      </w:r>
    </w:p>
    <w:p>
      <w:pPr>
        <w:pStyle w:val="ListBullet"/>
      </w:pPr>
      <w:r>
        <w:rPr>
          <w:b/>
        </w:rPr>
        <w:t xml:space="preserve">Reviewers#: </w:t>
      </w:r>
      <w:r>
        <w:t>119</w:t>
      </w:r>
    </w:p>
    <w:p>
      <w:pPr>
        <w:pStyle w:val="ListBullet"/>
      </w:pPr>
      <w:r>
        <w:rPr>
          <w:b/>
        </w:rPr>
        <w:t xml:space="preserve">Excellent: </w:t>
      </w:r>
      <w:r>
        <w:t>74</w:t>
      </w:r>
    </w:p>
    <w:p>
      <w:pPr>
        <w:pStyle w:val="ListBullet"/>
      </w:pPr>
      <w:r>
        <w:rPr>
          <w:b/>
        </w:rPr>
        <w:t xml:space="preserve">Very good: </w:t>
      </w:r>
      <w:r>
        <w:t>31</w:t>
      </w:r>
    </w:p>
    <w:p>
      <w:pPr>
        <w:pStyle w:val="ListBullet"/>
      </w:pPr>
      <w:r>
        <w:rPr>
          <w:b/>
        </w:rPr>
        <w:t xml:space="preserve">Average: </w:t>
      </w:r>
      <w:r>
        <w:t>6</w:t>
      </w:r>
    </w:p>
    <w:p>
      <w:pPr>
        <w:pStyle w:val="ListBullet"/>
      </w:pPr>
      <w:r>
        <w:rPr>
          <w:b/>
        </w:rPr>
        <w:t xml:space="preserve">Poor: </w:t>
      </w:r>
      <w:r>
        <w:t>6</w:t>
      </w:r>
    </w:p>
    <w:p>
      <w:pPr>
        <w:pStyle w:val="ListBullet"/>
      </w:pPr>
      <w:r>
        <w:rPr>
          <w:b/>
        </w:rPr>
        <w:t xml:space="preserve">Terrible: </w:t>
      </w:r>
      <w:r>
        <w:t>2</w:t>
      </w:r>
    </w:p>
    <w:p>
      <w:pPr>
        <w:pStyle w:val="ListBullet"/>
      </w:pPr>
      <w:r>
        <w:rPr>
          <w:b/>
        </w:rPr>
        <w:t xml:space="preserve">Exellent_ratio: </w:t>
      </w:r>
      <w:r>
        <w:t>0.6218487394957983</w:t>
      </w:r>
    </w:p>
    <w:p>
      <w:pPr>
        <w:pStyle w:val="ListBullet"/>
      </w:pPr>
      <w:r>
        <w:rPr>
          <w:b/>
        </w:rPr>
        <w:t xml:space="preserve">VG_ratio: </w:t>
      </w:r>
      <w:r>
        <w:t>0.2605042016806723</w:t>
      </w:r>
    </w:p>
    <w:p>
      <w:pPr>
        <w:pStyle w:val="ListBullet"/>
      </w:pPr>
      <w:r>
        <w:rPr>
          <w:b/>
        </w:rPr>
        <w:t xml:space="preserve">Average_ratio: </w:t>
      </w:r>
      <w:r>
        <w:t>0.0504201680672268</w:t>
      </w:r>
    </w:p>
    <w:p>
      <w:pPr>
        <w:pStyle w:val="ListBullet"/>
      </w:pPr>
      <w:r>
        <w:rPr>
          <w:b/>
        </w:rPr>
        <w:t xml:space="preserve">Poor_ratio: </w:t>
      </w:r>
      <w:r>
        <w:t>0.0504201680672268</w:t>
      </w:r>
    </w:p>
    <w:p>
      <w:pPr>
        <w:pStyle w:val="ListBullet"/>
      </w:pPr>
      <w:r>
        <w:rPr>
          <w:b/>
        </w:rPr>
        <w:t xml:space="preserve">Terrible_ratio: </w:t>
      </w:r>
      <w:r>
        <w:t>0.0168067226890756</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